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79F50" w14:textId="3E76AB3A" w:rsidR="00351468" w:rsidRPr="008B0E04" w:rsidRDefault="00351468" w:rsidP="008B0E04">
      <w:pPr>
        <w:rPr>
          <w:rFonts w:ascii="Arial" w:hAnsi="Arial" w:cs="Arial"/>
          <w:lang w:val="es-PE"/>
        </w:rPr>
      </w:pPr>
    </w:p>
    <w:tbl>
      <w:tblPr>
        <w:tblW w:w="14709" w:type="dxa"/>
        <w:tblLook w:val="04A0" w:firstRow="1" w:lastRow="0" w:firstColumn="1" w:lastColumn="0" w:noHBand="0" w:noVBand="1"/>
      </w:tblPr>
      <w:tblGrid>
        <w:gridCol w:w="2660"/>
        <w:gridCol w:w="2551"/>
        <w:gridCol w:w="2552"/>
        <w:gridCol w:w="2551"/>
        <w:gridCol w:w="2126"/>
        <w:gridCol w:w="2269"/>
      </w:tblGrid>
      <w:tr w:rsidR="008B0E04" w:rsidRPr="008B0E04" w14:paraId="2CE6D1B9" w14:textId="77777777" w:rsidTr="008B0E04">
        <w:tc>
          <w:tcPr>
            <w:tcW w:w="2660" w:type="dxa"/>
          </w:tcPr>
          <w:p w14:paraId="47E7A298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Inglés</w:t>
            </w:r>
          </w:p>
        </w:tc>
        <w:tc>
          <w:tcPr>
            <w:tcW w:w="2551" w:type="dxa"/>
          </w:tcPr>
          <w:p w14:paraId="1C557597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Pronunciación</w:t>
            </w:r>
            <w:proofErr w:type="spellEnd"/>
          </w:p>
        </w:tc>
        <w:tc>
          <w:tcPr>
            <w:tcW w:w="2552" w:type="dxa"/>
          </w:tcPr>
          <w:p w14:paraId="158CE991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Español</w:t>
            </w:r>
          </w:p>
        </w:tc>
        <w:tc>
          <w:tcPr>
            <w:tcW w:w="2551" w:type="dxa"/>
          </w:tcPr>
          <w:p w14:paraId="59E90CA2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Inglés</w:t>
            </w:r>
          </w:p>
        </w:tc>
        <w:tc>
          <w:tcPr>
            <w:tcW w:w="2126" w:type="dxa"/>
          </w:tcPr>
          <w:p w14:paraId="5C967C17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Pronunciación</w:t>
            </w:r>
            <w:proofErr w:type="spellEnd"/>
          </w:p>
        </w:tc>
        <w:tc>
          <w:tcPr>
            <w:tcW w:w="2269" w:type="dxa"/>
          </w:tcPr>
          <w:p w14:paraId="14236503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Español</w:t>
            </w:r>
          </w:p>
        </w:tc>
      </w:tr>
      <w:tr w:rsidR="008B0E04" w:rsidRPr="008B0E04" w14:paraId="681EEB4C" w14:textId="77777777" w:rsidTr="008B0E04">
        <w:tc>
          <w:tcPr>
            <w:tcW w:w="2660" w:type="dxa"/>
          </w:tcPr>
          <w:p w14:paraId="2E087170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I long for you</w:t>
            </w:r>
          </w:p>
        </w:tc>
        <w:tc>
          <w:tcPr>
            <w:tcW w:w="2551" w:type="dxa"/>
          </w:tcPr>
          <w:p w14:paraId="14F49741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Ai </w:t>
            </w:r>
            <w:proofErr w:type="spellStart"/>
            <w:r w:rsidRPr="008B0E04">
              <w:rPr>
                <w:rFonts w:ascii="Arial" w:hAnsi="Arial" w:cs="Arial"/>
              </w:rPr>
              <w:t>lon</w:t>
            </w:r>
            <w:proofErr w:type="spellEnd"/>
            <w:r w:rsidRPr="008B0E04">
              <w:rPr>
                <w:rFonts w:ascii="Arial" w:hAnsi="Arial" w:cs="Arial"/>
              </w:rPr>
              <w:t xml:space="preserve"> for </w:t>
            </w:r>
            <w:proofErr w:type="spellStart"/>
            <w:r w:rsidRPr="008B0E04">
              <w:rPr>
                <w:rFonts w:ascii="Arial" w:hAnsi="Arial" w:cs="Arial"/>
              </w:rPr>
              <w:t>yu</w:t>
            </w:r>
            <w:proofErr w:type="spellEnd"/>
          </w:p>
        </w:tc>
        <w:tc>
          <w:tcPr>
            <w:tcW w:w="2552" w:type="dxa"/>
          </w:tcPr>
          <w:p w14:paraId="065B499F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Te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recuerdo</w:t>
            </w:r>
            <w:proofErr w:type="spellEnd"/>
          </w:p>
        </w:tc>
        <w:tc>
          <w:tcPr>
            <w:tcW w:w="2551" w:type="dxa"/>
          </w:tcPr>
          <w:p w14:paraId="7724044B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How tall is he?</w:t>
            </w:r>
          </w:p>
        </w:tc>
        <w:tc>
          <w:tcPr>
            <w:tcW w:w="2126" w:type="dxa"/>
          </w:tcPr>
          <w:p w14:paraId="3BC59F8B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Hou </w:t>
            </w:r>
            <w:proofErr w:type="spellStart"/>
            <w:r w:rsidRPr="008B0E04">
              <w:rPr>
                <w:rFonts w:ascii="Arial" w:hAnsi="Arial" w:cs="Arial"/>
              </w:rPr>
              <w:t>tol</w:t>
            </w:r>
            <w:proofErr w:type="spellEnd"/>
            <w:r w:rsidRPr="008B0E04">
              <w:rPr>
                <w:rFonts w:ascii="Arial" w:hAnsi="Arial" w:cs="Arial"/>
              </w:rPr>
              <w:t xml:space="preserve"> is ji</w:t>
            </w:r>
          </w:p>
        </w:tc>
        <w:tc>
          <w:tcPr>
            <w:tcW w:w="2269" w:type="dxa"/>
          </w:tcPr>
          <w:p w14:paraId="2786595C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Cuánto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mide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él</w:t>
            </w:r>
            <w:proofErr w:type="spellEnd"/>
          </w:p>
        </w:tc>
      </w:tr>
      <w:tr w:rsidR="008B0E04" w:rsidRPr="008B0E04" w14:paraId="194BAC69" w14:textId="77777777" w:rsidTr="008B0E04">
        <w:tc>
          <w:tcPr>
            <w:tcW w:w="2660" w:type="dxa"/>
          </w:tcPr>
          <w:p w14:paraId="0535AA64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Take it easy</w:t>
            </w:r>
          </w:p>
        </w:tc>
        <w:tc>
          <w:tcPr>
            <w:tcW w:w="2551" w:type="dxa"/>
          </w:tcPr>
          <w:p w14:paraId="76D66164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Teik it </w:t>
            </w:r>
            <w:proofErr w:type="spellStart"/>
            <w:r w:rsidRPr="008B0E04">
              <w:rPr>
                <w:rFonts w:ascii="Arial" w:hAnsi="Arial" w:cs="Arial"/>
              </w:rPr>
              <w:t>izi</w:t>
            </w:r>
            <w:proofErr w:type="spellEnd"/>
          </w:p>
        </w:tc>
        <w:tc>
          <w:tcPr>
            <w:tcW w:w="2552" w:type="dxa"/>
          </w:tcPr>
          <w:p w14:paraId="196339D5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Tranquilo</w:t>
            </w:r>
            <w:proofErr w:type="spellEnd"/>
          </w:p>
        </w:tc>
        <w:tc>
          <w:tcPr>
            <w:tcW w:w="2551" w:type="dxa"/>
          </w:tcPr>
          <w:p w14:paraId="0EAE67A4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What's in it?</w:t>
            </w:r>
          </w:p>
        </w:tc>
        <w:tc>
          <w:tcPr>
            <w:tcW w:w="2126" w:type="dxa"/>
          </w:tcPr>
          <w:p w14:paraId="53CAA816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Wats in it</w:t>
            </w:r>
          </w:p>
        </w:tc>
        <w:tc>
          <w:tcPr>
            <w:tcW w:w="2269" w:type="dxa"/>
          </w:tcPr>
          <w:p w14:paraId="209F45F6" w14:textId="77777777" w:rsidR="00351468" w:rsidRPr="008B0E04" w:rsidRDefault="00000000" w:rsidP="008B0E04">
            <w:pPr>
              <w:rPr>
                <w:rFonts w:ascii="Arial" w:hAnsi="Arial" w:cs="Arial"/>
                <w:lang w:val="es-PE"/>
              </w:rPr>
            </w:pPr>
            <w:r w:rsidRPr="008B0E04">
              <w:rPr>
                <w:rFonts w:ascii="Arial" w:hAnsi="Arial" w:cs="Arial"/>
                <w:lang w:val="es-PE"/>
              </w:rPr>
              <w:t>Qué hay (dentro de algo)</w:t>
            </w:r>
          </w:p>
        </w:tc>
      </w:tr>
      <w:tr w:rsidR="008B0E04" w:rsidRPr="008B0E04" w14:paraId="1FB85A49" w14:textId="77777777" w:rsidTr="008B0E04">
        <w:tc>
          <w:tcPr>
            <w:tcW w:w="2660" w:type="dxa"/>
          </w:tcPr>
          <w:p w14:paraId="0721FAE9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Nothing</w:t>
            </w:r>
          </w:p>
        </w:tc>
        <w:tc>
          <w:tcPr>
            <w:tcW w:w="2551" w:type="dxa"/>
          </w:tcPr>
          <w:p w14:paraId="3DA36A0D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Nazin</w:t>
            </w:r>
          </w:p>
        </w:tc>
        <w:tc>
          <w:tcPr>
            <w:tcW w:w="2552" w:type="dxa"/>
          </w:tcPr>
          <w:p w14:paraId="41285169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Nada</w:t>
            </w:r>
          </w:p>
        </w:tc>
        <w:tc>
          <w:tcPr>
            <w:tcW w:w="2551" w:type="dxa"/>
          </w:tcPr>
          <w:p w14:paraId="42C7F712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Can she come?</w:t>
            </w:r>
          </w:p>
        </w:tc>
        <w:tc>
          <w:tcPr>
            <w:tcW w:w="2126" w:type="dxa"/>
          </w:tcPr>
          <w:p w14:paraId="0C5E43C9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Ken </w:t>
            </w:r>
            <w:proofErr w:type="spellStart"/>
            <w:r w:rsidRPr="008B0E04">
              <w:rPr>
                <w:rFonts w:ascii="Arial" w:hAnsi="Arial" w:cs="Arial"/>
              </w:rPr>
              <w:t>shi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kam</w:t>
            </w:r>
            <w:proofErr w:type="spellEnd"/>
          </w:p>
        </w:tc>
        <w:tc>
          <w:tcPr>
            <w:tcW w:w="2269" w:type="dxa"/>
          </w:tcPr>
          <w:p w14:paraId="175B2C1F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Puede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ella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venir</w:t>
            </w:r>
            <w:proofErr w:type="spellEnd"/>
            <w:r w:rsidRPr="008B0E04">
              <w:rPr>
                <w:rFonts w:ascii="Arial" w:hAnsi="Arial" w:cs="Arial"/>
              </w:rPr>
              <w:t>?</w:t>
            </w:r>
          </w:p>
        </w:tc>
      </w:tr>
      <w:tr w:rsidR="008B0E04" w:rsidRPr="008B0E04" w14:paraId="32DE4797" w14:textId="77777777" w:rsidTr="008B0E04">
        <w:tc>
          <w:tcPr>
            <w:tcW w:w="2660" w:type="dxa"/>
          </w:tcPr>
          <w:p w14:paraId="7E6C5EC2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Not very often</w:t>
            </w:r>
          </w:p>
        </w:tc>
        <w:tc>
          <w:tcPr>
            <w:tcW w:w="2551" w:type="dxa"/>
          </w:tcPr>
          <w:p w14:paraId="1E7C3A2E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Nat </w:t>
            </w:r>
            <w:proofErr w:type="spellStart"/>
            <w:r w:rsidRPr="008B0E04">
              <w:rPr>
                <w:rFonts w:ascii="Arial" w:hAnsi="Arial" w:cs="Arial"/>
              </w:rPr>
              <w:t>veri</w:t>
            </w:r>
            <w:proofErr w:type="spellEnd"/>
            <w:r w:rsidRPr="008B0E04">
              <w:rPr>
                <w:rFonts w:ascii="Arial" w:hAnsi="Arial" w:cs="Arial"/>
              </w:rPr>
              <w:t xml:space="preserve"> often</w:t>
            </w:r>
          </w:p>
        </w:tc>
        <w:tc>
          <w:tcPr>
            <w:tcW w:w="2552" w:type="dxa"/>
          </w:tcPr>
          <w:p w14:paraId="1ED0BA60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No </w:t>
            </w:r>
            <w:proofErr w:type="spellStart"/>
            <w:r w:rsidRPr="008B0E04">
              <w:rPr>
                <w:rFonts w:ascii="Arial" w:hAnsi="Arial" w:cs="Arial"/>
              </w:rPr>
              <w:t>muy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seguido</w:t>
            </w:r>
            <w:proofErr w:type="spellEnd"/>
          </w:p>
        </w:tc>
        <w:tc>
          <w:tcPr>
            <w:tcW w:w="2551" w:type="dxa"/>
          </w:tcPr>
          <w:p w14:paraId="488AA92D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Here it was</w:t>
            </w:r>
          </w:p>
        </w:tc>
        <w:tc>
          <w:tcPr>
            <w:tcW w:w="2126" w:type="dxa"/>
          </w:tcPr>
          <w:p w14:paraId="0A88F4F3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Hier it was</w:t>
            </w:r>
          </w:p>
        </w:tc>
        <w:tc>
          <w:tcPr>
            <w:tcW w:w="2269" w:type="dxa"/>
          </w:tcPr>
          <w:p w14:paraId="4329BA56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Aquí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fue</w:t>
            </w:r>
            <w:proofErr w:type="spellEnd"/>
          </w:p>
        </w:tc>
      </w:tr>
      <w:tr w:rsidR="008B0E04" w:rsidRPr="008B0E04" w14:paraId="35F498D2" w14:textId="77777777" w:rsidTr="008B0E04">
        <w:tc>
          <w:tcPr>
            <w:tcW w:w="2660" w:type="dxa"/>
          </w:tcPr>
          <w:p w14:paraId="146D373C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Do you go there?</w:t>
            </w:r>
          </w:p>
        </w:tc>
        <w:tc>
          <w:tcPr>
            <w:tcW w:w="2551" w:type="dxa"/>
          </w:tcPr>
          <w:p w14:paraId="3CECC84C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Du </w:t>
            </w:r>
            <w:proofErr w:type="spellStart"/>
            <w:r w:rsidRPr="008B0E04">
              <w:rPr>
                <w:rFonts w:ascii="Arial" w:hAnsi="Arial" w:cs="Arial"/>
              </w:rPr>
              <w:t>yu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gou</w:t>
            </w:r>
            <w:proofErr w:type="spellEnd"/>
            <w:r w:rsidRPr="008B0E04">
              <w:rPr>
                <w:rFonts w:ascii="Arial" w:hAnsi="Arial" w:cs="Arial"/>
              </w:rPr>
              <w:t xml:space="preserve"> der?</w:t>
            </w:r>
          </w:p>
        </w:tc>
        <w:tc>
          <w:tcPr>
            <w:tcW w:w="2552" w:type="dxa"/>
          </w:tcPr>
          <w:p w14:paraId="62CCDABB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Vas </w:t>
            </w:r>
            <w:proofErr w:type="spellStart"/>
            <w:r w:rsidRPr="008B0E04">
              <w:rPr>
                <w:rFonts w:ascii="Arial" w:hAnsi="Arial" w:cs="Arial"/>
              </w:rPr>
              <w:t>allá</w:t>
            </w:r>
            <w:proofErr w:type="spellEnd"/>
            <w:r w:rsidRPr="008B0E04">
              <w:rPr>
                <w:rFonts w:ascii="Arial" w:hAnsi="Arial" w:cs="Arial"/>
              </w:rPr>
              <w:t>?</w:t>
            </w:r>
          </w:p>
        </w:tc>
        <w:tc>
          <w:tcPr>
            <w:tcW w:w="2551" w:type="dxa"/>
          </w:tcPr>
          <w:p w14:paraId="67F030F1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Yes </w:t>
            </w:r>
            <w:proofErr w:type="gramStart"/>
            <w:r w:rsidRPr="008B0E04">
              <w:rPr>
                <w:rFonts w:ascii="Arial" w:hAnsi="Arial" w:cs="Arial"/>
              </w:rPr>
              <w:t>of course</w:t>
            </w:r>
            <w:proofErr w:type="gramEnd"/>
          </w:p>
        </w:tc>
        <w:tc>
          <w:tcPr>
            <w:tcW w:w="2126" w:type="dxa"/>
          </w:tcPr>
          <w:p w14:paraId="049274CE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gramStart"/>
            <w:r w:rsidRPr="008B0E04">
              <w:rPr>
                <w:rFonts w:ascii="Arial" w:hAnsi="Arial" w:cs="Arial"/>
              </w:rPr>
              <w:t>Yes</w:t>
            </w:r>
            <w:proofErr w:type="gram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ov</w:t>
            </w:r>
            <w:proofErr w:type="spellEnd"/>
            <w:r w:rsidRPr="008B0E04">
              <w:rPr>
                <w:rFonts w:ascii="Arial" w:hAnsi="Arial" w:cs="Arial"/>
              </w:rPr>
              <w:t xml:space="preserve"> kors</w:t>
            </w:r>
          </w:p>
        </w:tc>
        <w:tc>
          <w:tcPr>
            <w:tcW w:w="2269" w:type="dxa"/>
          </w:tcPr>
          <w:p w14:paraId="0197C1DB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Sí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por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supuesto</w:t>
            </w:r>
            <w:proofErr w:type="spellEnd"/>
          </w:p>
        </w:tc>
      </w:tr>
      <w:tr w:rsidR="008B0E04" w:rsidRPr="008B0E04" w14:paraId="6F182649" w14:textId="77777777" w:rsidTr="008B0E04">
        <w:tc>
          <w:tcPr>
            <w:tcW w:w="2660" w:type="dxa"/>
          </w:tcPr>
          <w:p w14:paraId="039774DB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Who's she?</w:t>
            </w:r>
          </w:p>
        </w:tc>
        <w:tc>
          <w:tcPr>
            <w:tcW w:w="2551" w:type="dxa"/>
          </w:tcPr>
          <w:p w14:paraId="646A95DA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Hus </w:t>
            </w:r>
            <w:proofErr w:type="spellStart"/>
            <w:r w:rsidRPr="008B0E04">
              <w:rPr>
                <w:rFonts w:ascii="Arial" w:hAnsi="Arial" w:cs="Arial"/>
              </w:rPr>
              <w:t>shi</w:t>
            </w:r>
            <w:proofErr w:type="spellEnd"/>
          </w:p>
        </w:tc>
        <w:tc>
          <w:tcPr>
            <w:tcW w:w="2552" w:type="dxa"/>
          </w:tcPr>
          <w:p w14:paraId="6803B10C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Quién</w:t>
            </w:r>
            <w:proofErr w:type="spellEnd"/>
            <w:r w:rsidRPr="008B0E04">
              <w:rPr>
                <w:rFonts w:ascii="Arial" w:hAnsi="Arial" w:cs="Arial"/>
              </w:rPr>
              <w:t xml:space="preserve"> es </w:t>
            </w:r>
            <w:proofErr w:type="spellStart"/>
            <w:r w:rsidRPr="008B0E04">
              <w:rPr>
                <w:rFonts w:ascii="Arial" w:hAnsi="Arial" w:cs="Arial"/>
              </w:rPr>
              <w:t>ella</w:t>
            </w:r>
            <w:proofErr w:type="spellEnd"/>
          </w:p>
        </w:tc>
        <w:tc>
          <w:tcPr>
            <w:tcW w:w="2551" w:type="dxa"/>
          </w:tcPr>
          <w:p w14:paraId="70AC05EE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Either will do</w:t>
            </w:r>
          </w:p>
        </w:tc>
        <w:tc>
          <w:tcPr>
            <w:tcW w:w="2126" w:type="dxa"/>
          </w:tcPr>
          <w:p w14:paraId="126C5CDF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Aider </w:t>
            </w:r>
            <w:proofErr w:type="spellStart"/>
            <w:r w:rsidRPr="008B0E04">
              <w:rPr>
                <w:rFonts w:ascii="Arial" w:hAnsi="Arial" w:cs="Arial"/>
              </w:rPr>
              <w:t>wil</w:t>
            </w:r>
            <w:proofErr w:type="spellEnd"/>
            <w:r w:rsidRPr="008B0E04">
              <w:rPr>
                <w:rFonts w:ascii="Arial" w:hAnsi="Arial" w:cs="Arial"/>
              </w:rPr>
              <w:t xml:space="preserve"> du</w:t>
            </w:r>
          </w:p>
        </w:tc>
        <w:tc>
          <w:tcPr>
            <w:tcW w:w="2269" w:type="dxa"/>
          </w:tcPr>
          <w:p w14:paraId="62338F95" w14:textId="77777777" w:rsidR="00351468" w:rsidRPr="008B0E04" w:rsidRDefault="00000000" w:rsidP="008B0E04">
            <w:pPr>
              <w:rPr>
                <w:rFonts w:ascii="Arial" w:hAnsi="Arial" w:cs="Arial"/>
                <w:lang w:val="es-PE"/>
              </w:rPr>
            </w:pPr>
            <w:r w:rsidRPr="008B0E04">
              <w:rPr>
                <w:rFonts w:ascii="Arial" w:hAnsi="Arial" w:cs="Arial"/>
                <w:lang w:val="es-PE"/>
              </w:rPr>
              <w:t>Cualquiera de las dos va</w:t>
            </w:r>
          </w:p>
        </w:tc>
      </w:tr>
      <w:tr w:rsidR="008B0E04" w:rsidRPr="008B0E04" w14:paraId="36D6A232" w14:textId="77777777" w:rsidTr="008B0E04">
        <w:tc>
          <w:tcPr>
            <w:tcW w:w="2660" w:type="dxa"/>
          </w:tcPr>
          <w:p w14:paraId="0C81B296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For what?</w:t>
            </w:r>
          </w:p>
        </w:tc>
        <w:tc>
          <w:tcPr>
            <w:tcW w:w="2551" w:type="dxa"/>
          </w:tcPr>
          <w:p w14:paraId="66ACE5E7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For wat</w:t>
            </w:r>
          </w:p>
        </w:tc>
        <w:tc>
          <w:tcPr>
            <w:tcW w:w="2552" w:type="dxa"/>
          </w:tcPr>
          <w:p w14:paraId="11FCBEB7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Para </w:t>
            </w:r>
            <w:proofErr w:type="spellStart"/>
            <w:r w:rsidRPr="008B0E04">
              <w:rPr>
                <w:rFonts w:ascii="Arial" w:hAnsi="Arial" w:cs="Arial"/>
              </w:rPr>
              <w:t>qué</w:t>
            </w:r>
            <w:proofErr w:type="spellEnd"/>
            <w:r w:rsidRPr="008B0E04">
              <w:rPr>
                <w:rFonts w:ascii="Arial" w:hAnsi="Arial" w:cs="Arial"/>
              </w:rPr>
              <w:t>?</w:t>
            </w:r>
          </w:p>
        </w:tc>
        <w:tc>
          <w:tcPr>
            <w:tcW w:w="2551" w:type="dxa"/>
          </w:tcPr>
          <w:p w14:paraId="282D2642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Where's it?</w:t>
            </w:r>
          </w:p>
        </w:tc>
        <w:tc>
          <w:tcPr>
            <w:tcW w:w="2126" w:type="dxa"/>
          </w:tcPr>
          <w:p w14:paraId="67217928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Wer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iz</w:t>
            </w:r>
            <w:proofErr w:type="spellEnd"/>
            <w:r w:rsidRPr="008B0E04">
              <w:rPr>
                <w:rFonts w:ascii="Arial" w:hAnsi="Arial" w:cs="Arial"/>
              </w:rPr>
              <w:t xml:space="preserve"> it</w:t>
            </w:r>
          </w:p>
        </w:tc>
        <w:tc>
          <w:tcPr>
            <w:tcW w:w="2269" w:type="dxa"/>
          </w:tcPr>
          <w:p w14:paraId="0A31E2CE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Dónde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está</w:t>
            </w:r>
            <w:proofErr w:type="spellEnd"/>
            <w:r w:rsidRPr="008B0E04">
              <w:rPr>
                <w:rFonts w:ascii="Arial" w:hAnsi="Arial" w:cs="Arial"/>
              </w:rPr>
              <w:t>?</w:t>
            </w:r>
          </w:p>
        </w:tc>
      </w:tr>
      <w:tr w:rsidR="008B0E04" w:rsidRPr="008B0E04" w14:paraId="7B77AF37" w14:textId="77777777" w:rsidTr="008B0E04">
        <w:tc>
          <w:tcPr>
            <w:tcW w:w="2660" w:type="dxa"/>
          </w:tcPr>
          <w:p w14:paraId="63193C31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Are you </w:t>
            </w:r>
            <w:proofErr w:type="spellStart"/>
            <w:r w:rsidRPr="008B0E04">
              <w:rPr>
                <w:rFonts w:ascii="Arial" w:hAnsi="Arial" w:cs="Arial"/>
              </w:rPr>
              <w:t>gonna</w:t>
            </w:r>
            <w:proofErr w:type="spellEnd"/>
            <w:r w:rsidRPr="008B0E04">
              <w:rPr>
                <w:rFonts w:ascii="Arial" w:hAnsi="Arial" w:cs="Arial"/>
              </w:rPr>
              <w:t xml:space="preserve"> to Lima?</w:t>
            </w:r>
          </w:p>
        </w:tc>
        <w:tc>
          <w:tcPr>
            <w:tcW w:w="2551" w:type="dxa"/>
          </w:tcPr>
          <w:p w14:paraId="5A271072" w14:textId="77777777" w:rsidR="00351468" w:rsidRPr="008B0E04" w:rsidRDefault="00000000" w:rsidP="008B0E04">
            <w:pPr>
              <w:rPr>
                <w:rFonts w:ascii="Arial" w:hAnsi="Arial" w:cs="Arial"/>
                <w:lang w:val="es-PE"/>
              </w:rPr>
            </w:pPr>
            <w:proofErr w:type="spellStart"/>
            <w:r w:rsidRPr="008B0E04">
              <w:rPr>
                <w:rFonts w:ascii="Arial" w:hAnsi="Arial" w:cs="Arial"/>
                <w:lang w:val="es-PE"/>
              </w:rPr>
              <w:t>Aru</w:t>
            </w:r>
            <w:proofErr w:type="spellEnd"/>
            <w:r w:rsidRPr="008B0E04">
              <w:rPr>
                <w:rFonts w:ascii="Arial" w:hAnsi="Arial" w:cs="Arial"/>
                <w:lang w:val="es-PE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  <w:lang w:val="es-PE"/>
              </w:rPr>
              <w:t>yu</w:t>
            </w:r>
            <w:proofErr w:type="spellEnd"/>
            <w:r w:rsidRPr="008B0E04">
              <w:rPr>
                <w:rFonts w:ascii="Arial" w:hAnsi="Arial" w:cs="Arial"/>
                <w:lang w:val="es-PE"/>
              </w:rPr>
              <w:t xml:space="preserve"> guna tu Lima?</w:t>
            </w:r>
          </w:p>
        </w:tc>
        <w:tc>
          <w:tcPr>
            <w:tcW w:w="2552" w:type="dxa"/>
          </w:tcPr>
          <w:p w14:paraId="27AECDCA" w14:textId="77777777" w:rsidR="00351468" w:rsidRPr="008B0E04" w:rsidRDefault="00000000" w:rsidP="008B0E04">
            <w:pPr>
              <w:rPr>
                <w:rFonts w:ascii="Arial" w:hAnsi="Arial" w:cs="Arial"/>
                <w:lang w:val="es-PE"/>
              </w:rPr>
            </w:pPr>
            <w:proofErr w:type="gramStart"/>
            <w:r w:rsidRPr="008B0E04">
              <w:rPr>
                <w:rFonts w:ascii="Arial" w:hAnsi="Arial" w:cs="Arial"/>
                <w:lang w:val="es-PE"/>
              </w:rPr>
              <w:t>Vas a ir a Lima?</w:t>
            </w:r>
            <w:proofErr w:type="gramEnd"/>
          </w:p>
        </w:tc>
        <w:tc>
          <w:tcPr>
            <w:tcW w:w="2551" w:type="dxa"/>
          </w:tcPr>
          <w:p w14:paraId="78199931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It's up there</w:t>
            </w:r>
          </w:p>
        </w:tc>
        <w:tc>
          <w:tcPr>
            <w:tcW w:w="2126" w:type="dxa"/>
          </w:tcPr>
          <w:p w14:paraId="0916F2B4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Its ap der</w:t>
            </w:r>
          </w:p>
        </w:tc>
        <w:tc>
          <w:tcPr>
            <w:tcW w:w="2269" w:type="dxa"/>
          </w:tcPr>
          <w:p w14:paraId="50698748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Está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arriba</w:t>
            </w:r>
            <w:proofErr w:type="spellEnd"/>
          </w:p>
        </w:tc>
      </w:tr>
      <w:tr w:rsidR="008B0E04" w:rsidRPr="008B0E04" w14:paraId="581DECE4" w14:textId="77777777" w:rsidTr="008B0E04">
        <w:tc>
          <w:tcPr>
            <w:tcW w:w="2660" w:type="dxa"/>
          </w:tcPr>
          <w:p w14:paraId="3989DDEC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Are you crazy?</w:t>
            </w:r>
          </w:p>
        </w:tc>
        <w:tc>
          <w:tcPr>
            <w:tcW w:w="2551" w:type="dxa"/>
          </w:tcPr>
          <w:p w14:paraId="791373D5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Aru </w:t>
            </w:r>
            <w:proofErr w:type="spellStart"/>
            <w:r w:rsidRPr="008B0E04">
              <w:rPr>
                <w:rFonts w:ascii="Arial" w:hAnsi="Arial" w:cs="Arial"/>
              </w:rPr>
              <w:t>yu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kreizi</w:t>
            </w:r>
            <w:proofErr w:type="spellEnd"/>
            <w:r w:rsidRPr="008B0E04">
              <w:rPr>
                <w:rFonts w:ascii="Arial" w:hAnsi="Arial" w:cs="Arial"/>
              </w:rPr>
              <w:t>?</w:t>
            </w:r>
          </w:p>
        </w:tc>
        <w:tc>
          <w:tcPr>
            <w:tcW w:w="2552" w:type="dxa"/>
          </w:tcPr>
          <w:p w14:paraId="7A4FAF0E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Estas</w:t>
            </w:r>
            <w:proofErr w:type="spellEnd"/>
            <w:r w:rsidRPr="008B0E04">
              <w:rPr>
                <w:rFonts w:ascii="Arial" w:hAnsi="Arial" w:cs="Arial"/>
              </w:rPr>
              <w:t xml:space="preserve"> loco</w:t>
            </w:r>
          </w:p>
        </w:tc>
        <w:tc>
          <w:tcPr>
            <w:tcW w:w="2551" w:type="dxa"/>
          </w:tcPr>
          <w:p w14:paraId="5DFBB5E1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Come back in</w:t>
            </w:r>
          </w:p>
        </w:tc>
        <w:tc>
          <w:tcPr>
            <w:tcW w:w="2126" w:type="dxa"/>
          </w:tcPr>
          <w:p w14:paraId="1C7D5414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Kam </w:t>
            </w:r>
            <w:proofErr w:type="spellStart"/>
            <w:r w:rsidRPr="008B0E04">
              <w:rPr>
                <w:rFonts w:ascii="Arial" w:hAnsi="Arial" w:cs="Arial"/>
              </w:rPr>
              <w:t>bak</w:t>
            </w:r>
            <w:proofErr w:type="spellEnd"/>
            <w:r w:rsidRPr="008B0E04">
              <w:rPr>
                <w:rFonts w:ascii="Arial" w:hAnsi="Arial" w:cs="Arial"/>
              </w:rPr>
              <w:t xml:space="preserve"> in</w:t>
            </w:r>
          </w:p>
        </w:tc>
        <w:tc>
          <w:tcPr>
            <w:tcW w:w="2269" w:type="dxa"/>
          </w:tcPr>
          <w:p w14:paraId="0F0F46DB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Vuelve a </w:t>
            </w:r>
            <w:proofErr w:type="spellStart"/>
            <w:r w:rsidRPr="008B0E04">
              <w:rPr>
                <w:rFonts w:ascii="Arial" w:hAnsi="Arial" w:cs="Arial"/>
              </w:rPr>
              <w:t>entrar</w:t>
            </w:r>
            <w:proofErr w:type="spellEnd"/>
          </w:p>
        </w:tc>
      </w:tr>
      <w:tr w:rsidR="008B0E04" w:rsidRPr="008B0E04" w14:paraId="3CDF8073" w14:textId="77777777" w:rsidTr="008B0E04">
        <w:tc>
          <w:tcPr>
            <w:tcW w:w="2660" w:type="dxa"/>
          </w:tcPr>
          <w:p w14:paraId="0F15BC8D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How much is it?</w:t>
            </w:r>
          </w:p>
        </w:tc>
        <w:tc>
          <w:tcPr>
            <w:tcW w:w="2551" w:type="dxa"/>
          </w:tcPr>
          <w:p w14:paraId="4FEF18E8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Hau </w:t>
            </w:r>
            <w:proofErr w:type="spellStart"/>
            <w:r w:rsidRPr="008B0E04">
              <w:rPr>
                <w:rFonts w:ascii="Arial" w:hAnsi="Arial" w:cs="Arial"/>
              </w:rPr>
              <w:t>mach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iz</w:t>
            </w:r>
            <w:proofErr w:type="spellEnd"/>
            <w:r w:rsidRPr="008B0E04">
              <w:rPr>
                <w:rFonts w:ascii="Arial" w:hAnsi="Arial" w:cs="Arial"/>
              </w:rPr>
              <w:t xml:space="preserve"> it</w:t>
            </w:r>
          </w:p>
        </w:tc>
        <w:tc>
          <w:tcPr>
            <w:tcW w:w="2552" w:type="dxa"/>
          </w:tcPr>
          <w:p w14:paraId="229B5227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Cuanto</w:t>
            </w:r>
            <w:proofErr w:type="spellEnd"/>
            <w:r w:rsidRPr="008B0E04">
              <w:rPr>
                <w:rFonts w:ascii="Arial" w:hAnsi="Arial" w:cs="Arial"/>
              </w:rPr>
              <w:t xml:space="preserve"> cuesta</w:t>
            </w:r>
          </w:p>
        </w:tc>
        <w:tc>
          <w:tcPr>
            <w:tcW w:w="2551" w:type="dxa"/>
          </w:tcPr>
          <w:p w14:paraId="3BAB5BCA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There's no one</w:t>
            </w:r>
          </w:p>
        </w:tc>
        <w:tc>
          <w:tcPr>
            <w:tcW w:w="2126" w:type="dxa"/>
          </w:tcPr>
          <w:p w14:paraId="37ED2202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Derz</w:t>
            </w:r>
            <w:proofErr w:type="spellEnd"/>
            <w:r w:rsidRPr="008B0E04">
              <w:rPr>
                <w:rFonts w:ascii="Arial" w:hAnsi="Arial" w:cs="Arial"/>
              </w:rPr>
              <w:t xml:space="preserve"> nou wan</w:t>
            </w:r>
          </w:p>
        </w:tc>
        <w:tc>
          <w:tcPr>
            <w:tcW w:w="2269" w:type="dxa"/>
          </w:tcPr>
          <w:p w14:paraId="1F3E8776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No hay </w:t>
            </w:r>
            <w:proofErr w:type="spellStart"/>
            <w:r w:rsidRPr="008B0E04">
              <w:rPr>
                <w:rFonts w:ascii="Arial" w:hAnsi="Arial" w:cs="Arial"/>
              </w:rPr>
              <w:t>nadie</w:t>
            </w:r>
            <w:proofErr w:type="spellEnd"/>
          </w:p>
        </w:tc>
      </w:tr>
      <w:tr w:rsidR="008B0E04" w:rsidRPr="008B0E04" w14:paraId="539F8D04" w14:textId="77777777" w:rsidTr="008B0E04">
        <w:tc>
          <w:tcPr>
            <w:tcW w:w="2660" w:type="dxa"/>
          </w:tcPr>
          <w:p w14:paraId="654F99A9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Ten dollars</w:t>
            </w:r>
          </w:p>
        </w:tc>
        <w:tc>
          <w:tcPr>
            <w:tcW w:w="2551" w:type="dxa"/>
          </w:tcPr>
          <w:p w14:paraId="39C6D916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Ten dalers</w:t>
            </w:r>
          </w:p>
        </w:tc>
        <w:tc>
          <w:tcPr>
            <w:tcW w:w="2552" w:type="dxa"/>
          </w:tcPr>
          <w:p w14:paraId="1C830207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$10</w:t>
            </w:r>
          </w:p>
        </w:tc>
        <w:tc>
          <w:tcPr>
            <w:tcW w:w="2551" w:type="dxa"/>
          </w:tcPr>
          <w:p w14:paraId="68F182A2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Can you see it?</w:t>
            </w:r>
          </w:p>
        </w:tc>
        <w:tc>
          <w:tcPr>
            <w:tcW w:w="2126" w:type="dxa"/>
          </w:tcPr>
          <w:p w14:paraId="142D749E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Ken </w:t>
            </w:r>
            <w:proofErr w:type="spellStart"/>
            <w:r w:rsidRPr="008B0E04">
              <w:rPr>
                <w:rFonts w:ascii="Arial" w:hAnsi="Arial" w:cs="Arial"/>
              </w:rPr>
              <w:t>yu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si</w:t>
            </w:r>
            <w:proofErr w:type="spellEnd"/>
            <w:r w:rsidRPr="008B0E04">
              <w:rPr>
                <w:rFonts w:ascii="Arial" w:hAnsi="Arial" w:cs="Arial"/>
              </w:rPr>
              <w:t xml:space="preserve"> it</w:t>
            </w:r>
          </w:p>
        </w:tc>
        <w:tc>
          <w:tcPr>
            <w:tcW w:w="2269" w:type="dxa"/>
          </w:tcPr>
          <w:p w14:paraId="2EDF9D3A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Lo </w:t>
            </w:r>
            <w:proofErr w:type="spellStart"/>
            <w:r w:rsidRPr="008B0E04">
              <w:rPr>
                <w:rFonts w:ascii="Arial" w:hAnsi="Arial" w:cs="Arial"/>
              </w:rPr>
              <w:t>puedes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ver</w:t>
            </w:r>
            <w:proofErr w:type="spellEnd"/>
            <w:r w:rsidRPr="008B0E04">
              <w:rPr>
                <w:rFonts w:ascii="Arial" w:hAnsi="Arial" w:cs="Arial"/>
              </w:rPr>
              <w:t>?</w:t>
            </w:r>
          </w:p>
        </w:tc>
      </w:tr>
      <w:tr w:rsidR="008B0E04" w:rsidRPr="008B0E04" w14:paraId="408A2899" w14:textId="77777777" w:rsidTr="008B0E04">
        <w:tc>
          <w:tcPr>
            <w:tcW w:w="2660" w:type="dxa"/>
          </w:tcPr>
          <w:p w14:paraId="2AF1AF37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Kiss me</w:t>
            </w:r>
          </w:p>
        </w:tc>
        <w:tc>
          <w:tcPr>
            <w:tcW w:w="2551" w:type="dxa"/>
          </w:tcPr>
          <w:p w14:paraId="14DBA5E1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Kis mi</w:t>
            </w:r>
          </w:p>
        </w:tc>
        <w:tc>
          <w:tcPr>
            <w:tcW w:w="2552" w:type="dxa"/>
          </w:tcPr>
          <w:p w14:paraId="4977547F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Besame</w:t>
            </w:r>
            <w:proofErr w:type="spellEnd"/>
          </w:p>
        </w:tc>
        <w:tc>
          <w:tcPr>
            <w:tcW w:w="2551" w:type="dxa"/>
          </w:tcPr>
          <w:p w14:paraId="01F168FA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Speak out!</w:t>
            </w:r>
          </w:p>
        </w:tc>
        <w:tc>
          <w:tcPr>
            <w:tcW w:w="2126" w:type="dxa"/>
          </w:tcPr>
          <w:p w14:paraId="2554F452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Spik </w:t>
            </w:r>
            <w:proofErr w:type="spellStart"/>
            <w:r w:rsidRPr="008B0E04">
              <w:rPr>
                <w:rFonts w:ascii="Arial" w:hAnsi="Arial" w:cs="Arial"/>
              </w:rPr>
              <w:t>aut</w:t>
            </w:r>
            <w:proofErr w:type="spellEnd"/>
            <w:r w:rsidRPr="008B0E04">
              <w:rPr>
                <w:rFonts w:ascii="Arial" w:hAnsi="Arial" w:cs="Arial"/>
              </w:rPr>
              <w:t>!</w:t>
            </w:r>
          </w:p>
        </w:tc>
        <w:tc>
          <w:tcPr>
            <w:tcW w:w="2269" w:type="dxa"/>
          </w:tcPr>
          <w:p w14:paraId="472DBBCB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Dilo </w:t>
            </w:r>
            <w:proofErr w:type="spellStart"/>
            <w:r w:rsidRPr="008B0E04">
              <w:rPr>
                <w:rFonts w:ascii="Arial" w:hAnsi="Arial" w:cs="Arial"/>
              </w:rPr>
              <w:t>ya</w:t>
            </w:r>
            <w:proofErr w:type="spellEnd"/>
            <w:r w:rsidRPr="008B0E04">
              <w:rPr>
                <w:rFonts w:ascii="Arial" w:hAnsi="Arial" w:cs="Arial"/>
              </w:rPr>
              <w:t>!</w:t>
            </w:r>
          </w:p>
        </w:tc>
      </w:tr>
      <w:tr w:rsidR="008B0E04" w:rsidRPr="008B0E04" w14:paraId="32B4B404" w14:textId="77777777" w:rsidTr="008B0E04">
        <w:tc>
          <w:tcPr>
            <w:tcW w:w="2660" w:type="dxa"/>
          </w:tcPr>
          <w:p w14:paraId="0F4444DC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Speak to the point</w:t>
            </w:r>
          </w:p>
        </w:tc>
        <w:tc>
          <w:tcPr>
            <w:tcW w:w="2551" w:type="dxa"/>
          </w:tcPr>
          <w:p w14:paraId="49126624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Spik </w:t>
            </w:r>
            <w:proofErr w:type="spellStart"/>
            <w:r w:rsidRPr="008B0E04">
              <w:rPr>
                <w:rFonts w:ascii="Arial" w:hAnsi="Arial" w:cs="Arial"/>
              </w:rPr>
              <w:t>tu</w:t>
            </w:r>
            <w:proofErr w:type="spellEnd"/>
            <w:r w:rsidRPr="008B0E04">
              <w:rPr>
                <w:rFonts w:ascii="Arial" w:hAnsi="Arial" w:cs="Arial"/>
              </w:rPr>
              <w:t xml:space="preserve"> da point</w:t>
            </w:r>
          </w:p>
        </w:tc>
        <w:tc>
          <w:tcPr>
            <w:tcW w:w="2552" w:type="dxa"/>
          </w:tcPr>
          <w:p w14:paraId="61E55216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De </w:t>
            </w:r>
            <w:proofErr w:type="spellStart"/>
            <w:r w:rsidRPr="008B0E04">
              <w:rPr>
                <w:rFonts w:ascii="Arial" w:hAnsi="Arial" w:cs="Arial"/>
              </w:rPr>
              <w:t>frente</w:t>
            </w:r>
            <w:proofErr w:type="spellEnd"/>
            <w:r w:rsidRPr="008B0E04">
              <w:rPr>
                <w:rFonts w:ascii="Arial" w:hAnsi="Arial" w:cs="Arial"/>
              </w:rPr>
              <w:t xml:space="preserve"> al grano</w:t>
            </w:r>
          </w:p>
        </w:tc>
        <w:tc>
          <w:tcPr>
            <w:tcW w:w="2551" w:type="dxa"/>
          </w:tcPr>
          <w:p w14:paraId="358AFC1F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Believe me</w:t>
            </w:r>
          </w:p>
        </w:tc>
        <w:tc>
          <w:tcPr>
            <w:tcW w:w="2126" w:type="dxa"/>
          </w:tcPr>
          <w:p w14:paraId="2FF6FAD8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Biliv</w:t>
            </w:r>
            <w:proofErr w:type="spellEnd"/>
            <w:r w:rsidRPr="008B0E04">
              <w:rPr>
                <w:rFonts w:ascii="Arial" w:hAnsi="Arial" w:cs="Arial"/>
              </w:rPr>
              <w:t xml:space="preserve"> mi</w:t>
            </w:r>
          </w:p>
        </w:tc>
        <w:tc>
          <w:tcPr>
            <w:tcW w:w="2269" w:type="dxa"/>
          </w:tcPr>
          <w:p w14:paraId="3101F22F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Créeme</w:t>
            </w:r>
            <w:proofErr w:type="spellEnd"/>
          </w:p>
        </w:tc>
      </w:tr>
      <w:tr w:rsidR="008B0E04" w:rsidRPr="008B0E04" w14:paraId="6C36974C" w14:textId="77777777" w:rsidTr="008B0E04">
        <w:tc>
          <w:tcPr>
            <w:tcW w:w="2660" w:type="dxa"/>
          </w:tcPr>
          <w:p w14:paraId="596AC71B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How are you doing?</w:t>
            </w:r>
          </w:p>
        </w:tc>
        <w:tc>
          <w:tcPr>
            <w:tcW w:w="2551" w:type="dxa"/>
          </w:tcPr>
          <w:p w14:paraId="706545DA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Hau </w:t>
            </w:r>
            <w:proofErr w:type="spellStart"/>
            <w:r w:rsidRPr="008B0E04">
              <w:rPr>
                <w:rFonts w:ascii="Arial" w:hAnsi="Arial" w:cs="Arial"/>
              </w:rPr>
              <w:t>ar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yu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duin</w:t>
            </w:r>
            <w:proofErr w:type="spellEnd"/>
          </w:p>
        </w:tc>
        <w:tc>
          <w:tcPr>
            <w:tcW w:w="2552" w:type="dxa"/>
          </w:tcPr>
          <w:p w14:paraId="78359D60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Cómo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estás</w:t>
            </w:r>
            <w:proofErr w:type="spellEnd"/>
          </w:p>
        </w:tc>
        <w:tc>
          <w:tcPr>
            <w:tcW w:w="2551" w:type="dxa"/>
          </w:tcPr>
          <w:p w14:paraId="3BE35C58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Take him</w:t>
            </w:r>
          </w:p>
        </w:tc>
        <w:tc>
          <w:tcPr>
            <w:tcW w:w="2126" w:type="dxa"/>
          </w:tcPr>
          <w:p w14:paraId="1C5A682C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Teik him</w:t>
            </w:r>
          </w:p>
        </w:tc>
        <w:tc>
          <w:tcPr>
            <w:tcW w:w="2269" w:type="dxa"/>
          </w:tcPr>
          <w:p w14:paraId="535B2F68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Llévalo</w:t>
            </w:r>
            <w:proofErr w:type="spellEnd"/>
            <w:r w:rsidRPr="008B0E04">
              <w:rPr>
                <w:rFonts w:ascii="Arial" w:hAnsi="Arial" w:cs="Arial"/>
              </w:rPr>
              <w:t xml:space="preserve"> (a </w:t>
            </w:r>
            <w:proofErr w:type="spellStart"/>
            <w:r w:rsidRPr="008B0E04">
              <w:rPr>
                <w:rFonts w:ascii="Arial" w:hAnsi="Arial" w:cs="Arial"/>
              </w:rPr>
              <w:t>él</w:t>
            </w:r>
            <w:proofErr w:type="spellEnd"/>
            <w:r w:rsidRPr="008B0E04">
              <w:rPr>
                <w:rFonts w:ascii="Arial" w:hAnsi="Arial" w:cs="Arial"/>
              </w:rPr>
              <w:t>)</w:t>
            </w:r>
          </w:p>
        </w:tc>
      </w:tr>
      <w:tr w:rsidR="008B0E04" w:rsidRPr="008B0E04" w14:paraId="57894A2F" w14:textId="77777777" w:rsidTr="008B0E04">
        <w:tc>
          <w:tcPr>
            <w:tcW w:w="2660" w:type="dxa"/>
          </w:tcPr>
          <w:p w14:paraId="05573BBE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Fine, thanks</w:t>
            </w:r>
          </w:p>
        </w:tc>
        <w:tc>
          <w:tcPr>
            <w:tcW w:w="2551" w:type="dxa"/>
          </w:tcPr>
          <w:p w14:paraId="7E9BA8AF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Fain, </w:t>
            </w:r>
            <w:proofErr w:type="spellStart"/>
            <w:r w:rsidRPr="008B0E04">
              <w:rPr>
                <w:rFonts w:ascii="Arial" w:hAnsi="Arial" w:cs="Arial"/>
              </w:rPr>
              <w:t>zenks</w:t>
            </w:r>
            <w:proofErr w:type="spellEnd"/>
          </w:p>
        </w:tc>
        <w:tc>
          <w:tcPr>
            <w:tcW w:w="2552" w:type="dxa"/>
          </w:tcPr>
          <w:p w14:paraId="34A33869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Bien, gracias</w:t>
            </w:r>
          </w:p>
        </w:tc>
        <w:tc>
          <w:tcPr>
            <w:tcW w:w="2551" w:type="dxa"/>
          </w:tcPr>
          <w:p w14:paraId="74B7F147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Do the dishes</w:t>
            </w:r>
          </w:p>
        </w:tc>
        <w:tc>
          <w:tcPr>
            <w:tcW w:w="2126" w:type="dxa"/>
          </w:tcPr>
          <w:p w14:paraId="4FB02887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Du da </w:t>
            </w:r>
            <w:proofErr w:type="spellStart"/>
            <w:r w:rsidRPr="008B0E04">
              <w:rPr>
                <w:rFonts w:ascii="Arial" w:hAnsi="Arial" w:cs="Arial"/>
              </w:rPr>
              <w:t>dishez</w:t>
            </w:r>
            <w:proofErr w:type="spellEnd"/>
          </w:p>
        </w:tc>
        <w:tc>
          <w:tcPr>
            <w:tcW w:w="2269" w:type="dxa"/>
          </w:tcPr>
          <w:p w14:paraId="340FA713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Lava </w:t>
            </w:r>
            <w:proofErr w:type="spellStart"/>
            <w:r w:rsidRPr="008B0E04">
              <w:rPr>
                <w:rFonts w:ascii="Arial" w:hAnsi="Arial" w:cs="Arial"/>
              </w:rPr>
              <w:t>los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platos</w:t>
            </w:r>
            <w:proofErr w:type="spellEnd"/>
          </w:p>
        </w:tc>
      </w:tr>
      <w:tr w:rsidR="008B0E04" w:rsidRPr="008B0E04" w14:paraId="32273E9A" w14:textId="77777777" w:rsidTr="008B0E04">
        <w:tc>
          <w:tcPr>
            <w:tcW w:w="2660" w:type="dxa"/>
          </w:tcPr>
          <w:p w14:paraId="48EFD573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May I help you?</w:t>
            </w:r>
          </w:p>
        </w:tc>
        <w:tc>
          <w:tcPr>
            <w:tcW w:w="2551" w:type="dxa"/>
          </w:tcPr>
          <w:p w14:paraId="33DC7797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Mei help </w:t>
            </w:r>
            <w:proofErr w:type="spellStart"/>
            <w:r w:rsidRPr="008B0E04">
              <w:rPr>
                <w:rFonts w:ascii="Arial" w:hAnsi="Arial" w:cs="Arial"/>
              </w:rPr>
              <w:t>yu</w:t>
            </w:r>
            <w:proofErr w:type="spellEnd"/>
            <w:r w:rsidRPr="008B0E04">
              <w:rPr>
                <w:rFonts w:ascii="Arial" w:hAnsi="Arial" w:cs="Arial"/>
              </w:rPr>
              <w:t>?</w:t>
            </w:r>
          </w:p>
        </w:tc>
        <w:tc>
          <w:tcPr>
            <w:tcW w:w="2552" w:type="dxa"/>
          </w:tcPr>
          <w:p w14:paraId="2BE4BB64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Le </w:t>
            </w:r>
            <w:proofErr w:type="spellStart"/>
            <w:r w:rsidRPr="008B0E04">
              <w:rPr>
                <w:rFonts w:ascii="Arial" w:hAnsi="Arial" w:cs="Arial"/>
              </w:rPr>
              <w:t>puedo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ayudar</w:t>
            </w:r>
            <w:proofErr w:type="spellEnd"/>
            <w:r w:rsidRPr="008B0E04">
              <w:rPr>
                <w:rFonts w:ascii="Arial" w:hAnsi="Arial" w:cs="Arial"/>
              </w:rPr>
              <w:t>?</w:t>
            </w:r>
          </w:p>
        </w:tc>
        <w:tc>
          <w:tcPr>
            <w:tcW w:w="2551" w:type="dxa"/>
          </w:tcPr>
          <w:p w14:paraId="00F5B583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What are you?</w:t>
            </w:r>
          </w:p>
        </w:tc>
        <w:tc>
          <w:tcPr>
            <w:tcW w:w="2126" w:type="dxa"/>
          </w:tcPr>
          <w:p w14:paraId="6D410F52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Wat </w:t>
            </w:r>
            <w:proofErr w:type="spellStart"/>
            <w:r w:rsidRPr="008B0E04">
              <w:rPr>
                <w:rFonts w:ascii="Arial" w:hAnsi="Arial" w:cs="Arial"/>
              </w:rPr>
              <w:t>ar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yu</w:t>
            </w:r>
            <w:proofErr w:type="spellEnd"/>
          </w:p>
        </w:tc>
        <w:tc>
          <w:tcPr>
            <w:tcW w:w="2269" w:type="dxa"/>
          </w:tcPr>
          <w:p w14:paraId="73F5A77C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Qué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eres</w:t>
            </w:r>
            <w:proofErr w:type="spellEnd"/>
          </w:p>
        </w:tc>
      </w:tr>
      <w:tr w:rsidR="008B0E04" w:rsidRPr="008B0E04" w14:paraId="7BBAF65F" w14:textId="77777777" w:rsidTr="008B0E04">
        <w:tc>
          <w:tcPr>
            <w:tcW w:w="2660" w:type="dxa"/>
          </w:tcPr>
          <w:p w14:paraId="26996BD8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We won</w:t>
            </w:r>
          </w:p>
        </w:tc>
        <w:tc>
          <w:tcPr>
            <w:tcW w:w="2551" w:type="dxa"/>
          </w:tcPr>
          <w:p w14:paraId="66CB0566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Wi </w:t>
            </w:r>
            <w:proofErr w:type="spellStart"/>
            <w:r w:rsidRPr="008B0E04">
              <w:rPr>
                <w:rFonts w:ascii="Arial" w:hAnsi="Arial" w:cs="Arial"/>
              </w:rPr>
              <w:t>uan</w:t>
            </w:r>
            <w:proofErr w:type="spellEnd"/>
          </w:p>
        </w:tc>
        <w:tc>
          <w:tcPr>
            <w:tcW w:w="2552" w:type="dxa"/>
          </w:tcPr>
          <w:p w14:paraId="159B0248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Ganamos</w:t>
            </w:r>
          </w:p>
        </w:tc>
        <w:tc>
          <w:tcPr>
            <w:tcW w:w="2551" w:type="dxa"/>
          </w:tcPr>
          <w:p w14:paraId="76B35108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Who </w:t>
            </w:r>
            <w:proofErr w:type="gramStart"/>
            <w:r w:rsidRPr="008B0E04">
              <w:rPr>
                <w:rFonts w:ascii="Arial" w:hAnsi="Arial" w:cs="Arial"/>
              </w:rPr>
              <w:t>baby</w:t>
            </w:r>
            <w:proofErr w:type="gramEnd"/>
            <w:r w:rsidRPr="008B0E04">
              <w:rPr>
                <w:rFonts w:ascii="Arial" w:hAnsi="Arial" w:cs="Arial"/>
              </w:rPr>
              <w:t xml:space="preserve"> sister?</w:t>
            </w:r>
          </w:p>
        </w:tc>
        <w:tc>
          <w:tcPr>
            <w:tcW w:w="2126" w:type="dxa"/>
          </w:tcPr>
          <w:p w14:paraId="583887AE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Hu </w:t>
            </w:r>
            <w:proofErr w:type="spellStart"/>
            <w:r w:rsidRPr="008B0E04">
              <w:rPr>
                <w:rFonts w:ascii="Arial" w:hAnsi="Arial" w:cs="Arial"/>
              </w:rPr>
              <w:t>beibi</w:t>
            </w:r>
            <w:proofErr w:type="spellEnd"/>
            <w:r w:rsidRPr="008B0E04">
              <w:rPr>
                <w:rFonts w:ascii="Arial" w:hAnsi="Arial" w:cs="Arial"/>
              </w:rPr>
              <w:t xml:space="preserve"> sister</w:t>
            </w:r>
          </w:p>
        </w:tc>
        <w:tc>
          <w:tcPr>
            <w:tcW w:w="2269" w:type="dxa"/>
          </w:tcPr>
          <w:p w14:paraId="0BBA0E15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Quién</w:t>
            </w:r>
            <w:proofErr w:type="spellEnd"/>
            <w:r w:rsidRPr="008B0E04">
              <w:rPr>
                <w:rFonts w:ascii="Arial" w:hAnsi="Arial" w:cs="Arial"/>
              </w:rPr>
              <w:t xml:space="preserve"> era</w:t>
            </w:r>
          </w:p>
        </w:tc>
      </w:tr>
      <w:tr w:rsidR="008B0E04" w:rsidRPr="008B0E04" w14:paraId="49E5E812" w14:textId="77777777" w:rsidTr="008B0E04">
        <w:tc>
          <w:tcPr>
            <w:tcW w:w="2660" w:type="dxa"/>
          </w:tcPr>
          <w:p w14:paraId="4E8A83EF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Do you understand me?</w:t>
            </w:r>
          </w:p>
        </w:tc>
        <w:tc>
          <w:tcPr>
            <w:tcW w:w="2551" w:type="dxa"/>
          </w:tcPr>
          <w:p w14:paraId="32F4578B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Du </w:t>
            </w:r>
            <w:proofErr w:type="spellStart"/>
            <w:r w:rsidRPr="008B0E04">
              <w:rPr>
                <w:rFonts w:ascii="Arial" w:hAnsi="Arial" w:cs="Arial"/>
              </w:rPr>
              <w:t>yu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anderstand</w:t>
            </w:r>
            <w:proofErr w:type="spellEnd"/>
            <w:r w:rsidRPr="008B0E04">
              <w:rPr>
                <w:rFonts w:ascii="Arial" w:hAnsi="Arial" w:cs="Arial"/>
              </w:rPr>
              <w:t xml:space="preserve"> mi?</w:t>
            </w:r>
          </w:p>
        </w:tc>
        <w:tc>
          <w:tcPr>
            <w:tcW w:w="2552" w:type="dxa"/>
          </w:tcPr>
          <w:p w14:paraId="62CF42AA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Me </w:t>
            </w:r>
            <w:proofErr w:type="spellStart"/>
            <w:r w:rsidRPr="008B0E04">
              <w:rPr>
                <w:rFonts w:ascii="Arial" w:hAnsi="Arial" w:cs="Arial"/>
              </w:rPr>
              <w:t>entiendes</w:t>
            </w:r>
            <w:proofErr w:type="spellEnd"/>
            <w:r w:rsidRPr="008B0E04">
              <w:rPr>
                <w:rFonts w:ascii="Arial" w:hAnsi="Arial" w:cs="Arial"/>
              </w:rPr>
              <w:t>?</w:t>
            </w:r>
          </w:p>
        </w:tc>
        <w:tc>
          <w:tcPr>
            <w:tcW w:w="2551" w:type="dxa"/>
          </w:tcPr>
          <w:p w14:paraId="443D656D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I'm Allen</w:t>
            </w:r>
          </w:p>
        </w:tc>
        <w:tc>
          <w:tcPr>
            <w:tcW w:w="2126" w:type="dxa"/>
          </w:tcPr>
          <w:p w14:paraId="0268CF22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Aim Alen</w:t>
            </w:r>
          </w:p>
        </w:tc>
        <w:tc>
          <w:tcPr>
            <w:tcW w:w="2269" w:type="dxa"/>
          </w:tcPr>
          <w:p w14:paraId="09DEF83D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Soy Allen</w:t>
            </w:r>
          </w:p>
        </w:tc>
      </w:tr>
      <w:tr w:rsidR="008B0E04" w:rsidRPr="008B0E04" w14:paraId="6BB0D1BE" w14:textId="77777777" w:rsidTr="008B0E04">
        <w:tc>
          <w:tcPr>
            <w:tcW w:w="2660" w:type="dxa"/>
          </w:tcPr>
          <w:p w14:paraId="1404D5F2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lastRenderedPageBreak/>
              <w:t>How long?</w:t>
            </w:r>
          </w:p>
        </w:tc>
        <w:tc>
          <w:tcPr>
            <w:tcW w:w="2551" w:type="dxa"/>
          </w:tcPr>
          <w:p w14:paraId="1890602F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Hau </w:t>
            </w:r>
            <w:proofErr w:type="spellStart"/>
            <w:r w:rsidRPr="008B0E04">
              <w:rPr>
                <w:rFonts w:ascii="Arial" w:hAnsi="Arial" w:cs="Arial"/>
              </w:rPr>
              <w:t>lon</w:t>
            </w:r>
            <w:proofErr w:type="spellEnd"/>
          </w:p>
        </w:tc>
        <w:tc>
          <w:tcPr>
            <w:tcW w:w="2552" w:type="dxa"/>
          </w:tcPr>
          <w:p w14:paraId="75C6B88C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Cuanto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tiempo</w:t>
            </w:r>
            <w:proofErr w:type="spellEnd"/>
          </w:p>
        </w:tc>
        <w:tc>
          <w:tcPr>
            <w:tcW w:w="2551" w:type="dxa"/>
          </w:tcPr>
          <w:p w14:paraId="63A2CC04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Fred Allen</w:t>
            </w:r>
          </w:p>
        </w:tc>
        <w:tc>
          <w:tcPr>
            <w:tcW w:w="2126" w:type="dxa"/>
          </w:tcPr>
          <w:p w14:paraId="7779AAB6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Fred Alen</w:t>
            </w:r>
          </w:p>
        </w:tc>
        <w:tc>
          <w:tcPr>
            <w:tcW w:w="2269" w:type="dxa"/>
          </w:tcPr>
          <w:p w14:paraId="11971296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Fred Allen</w:t>
            </w:r>
          </w:p>
        </w:tc>
      </w:tr>
      <w:tr w:rsidR="008B0E04" w:rsidRPr="008B0E04" w14:paraId="60B2877A" w14:textId="77777777" w:rsidTr="008B0E04">
        <w:tc>
          <w:tcPr>
            <w:tcW w:w="2660" w:type="dxa"/>
          </w:tcPr>
          <w:p w14:paraId="796B4A46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You go ahead</w:t>
            </w:r>
          </w:p>
        </w:tc>
        <w:tc>
          <w:tcPr>
            <w:tcW w:w="2551" w:type="dxa"/>
          </w:tcPr>
          <w:p w14:paraId="240D6122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Yu </w:t>
            </w:r>
            <w:proofErr w:type="spellStart"/>
            <w:r w:rsidRPr="008B0E04">
              <w:rPr>
                <w:rFonts w:ascii="Arial" w:hAnsi="Arial" w:cs="Arial"/>
              </w:rPr>
              <w:t>gou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ahed</w:t>
            </w:r>
            <w:proofErr w:type="spellEnd"/>
          </w:p>
        </w:tc>
        <w:tc>
          <w:tcPr>
            <w:tcW w:w="2552" w:type="dxa"/>
          </w:tcPr>
          <w:p w14:paraId="30541903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Siga </w:t>
            </w:r>
            <w:proofErr w:type="spellStart"/>
            <w:r w:rsidRPr="008B0E04">
              <w:rPr>
                <w:rFonts w:ascii="Arial" w:hAnsi="Arial" w:cs="Arial"/>
              </w:rPr>
              <w:t>Ud</w:t>
            </w:r>
            <w:proofErr w:type="spellEnd"/>
            <w:r w:rsidRPr="008B0E04">
              <w:rPr>
                <w:rFonts w:ascii="Arial" w:hAnsi="Arial" w:cs="Arial"/>
              </w:rPr>
              <w:t>.</w:t>
            </w:r>
          </w:p>
        </w:tc>
        <w:tc>
          <w:tcPr>
            <w:tcW w:w="2551" w:type="dxa"/>
          </w:tcPr>
          <w:p w14:paraId="255062C1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So long</w:t>
            </w:r>
          </w:p>
        </w:tc>
        <w:tc>
          <w:tcPr>
            <w:tcW w:w="2126" w:type="dxa"/>
          </w:tcPr>
          <w:p w14:paraId="17E957B7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Sou </w:t>
            </w:r>
            <w:proofErr w:type="spellStart"/>
            <w:r w:rsidRPr="008B0E04">
              <w:rPr>
                <w:rFonts w:ascii="Arial" w:hAnsi="Arial" w:cs="Arial"/>
              </w:rPr>
              <w:t>lon</w:t>
            </w:r>
            <w:proofErr w:type="spellEnd"/>
          </w:p>
        </w:tc>
        <w:tc>
          <w:tcPr>
            <w:tcW w:w="2269" w:type="dxa"/>
          </w:tcPr>
          <w:p w14:paraId="6DD6B389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Hasta pronto</w:t>
            </w:r>
          </w:p>
        </w:tc>
      </w:tr>
      <w:tr w:rsidR="008B0E04" w:rsidRPr="008B0E04" w14:paraId="6929F2AC" w14:textId="77777777" w:rsidTr="008B0E04">
        <w:tc>
          <w:tcPr>
            <w:tcW w:w="2660" w:type="dxa"/>
          </w:tcPr>
          <w:p w14:paraId="3C044523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Don't worry</w:t>
            </w:r>
          </w:p>
        </w:tc>
        <w:tc>
          <w:tcPr>
            <w:tcW w:w="2551" w:type="dxa"/>
          </w:tcPr>
          <w:p w14:paraId="0ADD2630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Don </w:t>
            </w:r>
            <w:proofErr w:type="spellStart"/>
            <w:r w:rsidRPr="008B0E04">
              <w:rPr>
                <w:rFonts w:ascii="Arial" w:hAnsi="Arial" w:cs="Arial"/>
              </w:rPr>
              <w:t>wari</w:t>
            </w:r>
            <w:proofErr w:type="spellEnd"/>
          </w:p>
        </w:tc>
        <w:tc>
          <w:tcPr>
            <w:tcW w:w="2552" w:type="dxa"/>
          </w:tcPr>
          <w:p w14:paraId="610EA413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No </w:t>
            </w:r>
            <w:proofErr w:type="spellStart"/>
            <w:r w:rsidRPr="008B0E04">
              <w:rPr>
                <w:rFonts w:ascii="Arial" w:hAnsi="Arial" w:cs="Arial"/>
              </w:rPr>
              <w:t>te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preocupes</w:t>
            </w:r>
            <w:proofErr w:type="spellEnd"/>
          </w:p>
        </w:tc>
        <w:tc>
          <w:tcPr>
            <w:tcW w:w="2551" w:type="dxa"/>
          </w:tcPr>
          <w:p w14:paraId="09B9664A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He's away</w:t>
            </w:r>
          </w:p>
        </w:tc>
        <w:tc>
          <w:tcPr>
            <w:tcW w:w="2126" w:type="dxa"/>
          </w:tcPr>
          <w:p w14:paraId="2895E240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Hiz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awai</w:t>
            </w:r>
            <w:proofErr w:type="spellEnd"/>
          </w:p>
        </w:tc>
        <w:tc>
          <w:tcPr>
            <w:tcW w:w="2269" w:type="dxa"/>
          </w:tcPr>
          <w:p w14:paraId="19158207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Él</w:t>
            </w:r>
            <w:proofErr w:type="spellEnd"/>
            <w:r w:rsidRPr="008B0E04">
              <w:rPr>
                <w:rFonts w:ascii="Arial" w:hAnsi="Arial" w:cs="Arial"/>
              </w:rPr>
              <w:t xml:space="preserve"> ha </w:t>
            </w:r>
            <w:proofErr w:type="spellStart"/>
            <w:r w:rsidRPr="008B0E04">
              <w:rPr>
                <w:rFonts w:ascii="Arial" w:hAnsi="Arial" w:cs="Arial"/>
              </w:rPr>
              <w:t>salido</w:t>
            </w:r>
            <w:proofErr w:type="spellEnd"/>
          </w:p>
        </w:tc>
      </w:tr>
      <w:tr w:rsidR="008B0E04" w:rsidRPr="008B0E04" w14:paraId="0209085B" w14:textId="77777777" w:rsidTr="008B0E04">
        <w:tc>
          <w:tcPr>
            <w:tcW w:w="2660" w:type="dxa"/>
          </w:tcPr>
          <w:p w14:paraId="094FB02A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Be happy always</w:t>
            </w:r>
          </w:p>
        </w:tc>
        <w:tc>
          <w:tcPr>
            <w:tcW w:w="2551" w:type="dxa"/>
          </w:tcPr>
          <w:p w14:paraId="51260284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Bi </w:t>
            </w:r>
            <w:proofErr w:type="spellStart"/>
            <w:r w:rsidRPr="008B0E04">
              <w:rPr>
                <w:rFonts w:ascii="Arial" w:hAnsi="Arial" w:cs="Arial"/>
              </w:rPr>
              <w:t>hapi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olweis</w:t>
            </w:r>
            <w:proofErr w:type="spellEnd"/>
          </w:p>
        </w:tc>
        <w:tc>
          <w:tcPr>
            <w:tcW w:w="2552" w:type="dxa"/>
          </w:tcPr>
          <w:p w14:paraId="3A3B51D4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Sé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feliz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siempre</w:t>
            </w:r>
            <w:proofErr w:type="spellEnd"/>
          </w:p>
        </w:tc>
        <w:tc>
          <w:tcPr>
            <w:tcW w:w="2551" w:type="dxa"/>
          </w:tcPr>
          <w:p w14:paraId="10BEFD9F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I thank you so much</w:t>
            </w:r>
          </w:p>
        </w:tc>
        <w:tc>
          <w:tcPr>
            <w:tcW w:w="2126" w:type="dxa"/>
          </w:tcPr>
          <w:p w14:paraId="0A147ACE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Ai </w:t>
            </w:r>
            <w:proofErr w:type="spellStart"/>
            <w:r w:rsidRPr="008B0E04">
              <w:rPr>
                <w:rFonts w:ascii="Arial" w:hAnsi="Arial" w:cs="Arial"/>
              </w:rPr>
              <w:t>zenk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yu</w:t>
            </w:r>
            <w:proofErr w:type="spellEnd"/>
            <w:r w:rsidRPr="008B0E04">
              <w:rPr>
                <w:rFonts w:ascii="Arial" w:hAnsi="Arial" w:cs="Arial"/>
              </w:rPr>
              <w:t xml:space="preserve"> sou </w:t>
            </w:r>
            <w:proofErr w:type="spellStart"/>
            <w:r w:rsidRPr="008B0E04">
              <w:rPr>
                <w:rFonts w:ascii="Arial" w:hAnsi="Arial" w:cs="Arial"/>
              </w:rPr>
              <w:t>mach</w:t>
            </w:r>
            <w:proofErr w:type="spellEnd"/>
          </w:p>
        </w:tc>
        <w:tc>
          <w:tcPr>
            <w:tcW w:w="2269" w:type="dxa"/>
          </w:tcPr>
          <w:p w14:paraId="4EB7F399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Te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amo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demasiado</w:t>
            </w:r>
            <w:proofErr w:type="spellEnd"/>
          </w:p>
        </w:tc>
      </w:tr>
      <w:tr w:rsidR="008B0E04" w:rsidRPr="008B0E04" w14:paraId="050E3FDB" w14:textId="77777777" w:rsidTr="008B0E04">
        <w:tc>
          <w:tcPr>
            <w:tcW w:w="2660" w:type="dxa"/>
          </w:tcPr>
          <w:p w14:paraId="2F924162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Smile</w:t>
            </w:r>
          </w:p>
        </w:tc>
        <w:tc>
          <w:tcPr>
            <w:tcW w:w="2551" w:type="dxa"/>
          </w:tcPr>
          <w:p w14:paraId="18E31A88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Smail</w:t>
            </w:r>
          </w:p>
        </w:tc>
        <w:tc>
          <w:tcPr>
            <w:tcW w:w="2552" w:type="dxa"/>
          </w:tcPr>
          <w:p w14:paraId="5B7D9A49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Sonríe</w:t>
            </w:r>
            <w:proofErr w:type="spellEnd"/>
          </w:p>
        </w:tc>
        <w:tc>
          <w:tcPr>
            <w:tcW w:w="2551" w:type="dxa"/>
          </w:tcPr>
          <w:p w14:paraId="7C94DC46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I love you so much</w:t>
            </w:r>
          </w:p>
        </w:tc>
        <w:tc>
          <w:tcPr>
            <w:tcW w:w="2126" w:type="dxa"/>
          </w:tcPr>
          <w:p w14:paraId="75D36FFF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Ai </w:t>
            </w:r>
            <w:proofErr w:type="spellStart"/>
            <w:r w:rsidRPr="008B0E04">
              <w:rPr>
                <w:rFonts w:ascii="Arial" w:hAnsi="Arial" w:cs="Arial"/>
              </w:rPr>
              <w:t>lav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yu</w:t>
            </w:r>
            <w:proofErr w:type="spellEnd"/>
            <w:r w:rsidRPr="008B0E04">
              <w:rPr>
                <w:rFonts w:ascii="Arial" w:hAnsi="Arial" w:cs="Arial"/>
              </w:rPr>
              <w:t xml:space="preserve"> sou </w:t>
            </w:r>
            <w:proofErr w:type="spellStart"/>
            <w:r w:rsidRPr="008B0E04">
              <w:rPr>
                <w:rFonts w:ascii="Arial" w:hAnsi="Arial" w:cs="Arial"/>
              </w:rPr>
              <w:t>mach</w:t>
            </w:r>
            <w:proofErr w:type="spellEnd"/>
          </w:p>
        </w:tc>
        <w:tc>
          <w:tcPr>
            <w:tcW w:w="2269" w:type="dxa"/>
          </w:tcPr>
          <w:p w14:paraId="4B7C9288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Muchas</w:t>
            </w:r>
            <w:proofErr w:type="spellEnd"/>
            <w:r w:rsidRPr="008B0E04">
              <w:rPr>
                <w:rFonts w:ascii="Arial" w:hAnsi="Arial" w:cs="Arial"/>
              </w:rPr>
              <w:t xml:space="preserve"> gracias</w:t>
            </w:r>
          </w:p>
        </w:tc>
      </w:tr>
      <w:tr w:rsidR="008B0E04" w:rsidRPr="008B0E04" w14:paraId="4591AA1C" w14:textId="77777777" w:rsidTr="008B0E04">
        <w:tc>
          <w:tcPr>
            <w:tcW w:w="2660" w:type="dxa"/>
          </w:tcPr>
          <w:p w14:paraId="0EB45CE0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I went inland</w:t>
            </w:r>
          </w:p>
        </w:tc>
        <w:tc>
          <w:tcPr>
            <w:tcW w:w="2551" w:type="dxa"/>
          </w:tcPr>
          <w:p w14:paraId="385BA636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Ai went inland</w:t>
            </w:r>
          </w:p>
        </w:tc>
        <w:tc>
          <w:tcPr>
            <w:tcW w:w="2552" w:type="dxa"/>
          </w:tcPr>
          <w:p w14:paraId="2F043F3C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No </w:t>
            </w:r>
            <w:proofErr w:type="spellStart"/>
            <w:r w:rsidRPr="008B0E04">
              <w:rPr>
                <w:rFonts w:ascii="Arial" w:hAnsi="Arial" w:cs="Arial"/>
              </w:rPr>
              <w:t>importa</w:t>
            </w:r>
            <w:proofErr w:type="spellEnd"/>
          </w:p>
        </w:tc>
        <w:tc>
          <w:tcPr>
            <w:tcW w:w="2551" w:type="dxa"/>
          </w:tcPr>
          <w:p w14:paraId="50FA9D90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I beg your pardon me</w:t>
            </w:r>
          </w:p>
        </w:tc>
        <w:tc>
          <w:tcPr>
            <w:tcW w:w="2126" w:type="dxa"/>
          </w:tcPr>
          <w:p w14:paraId="397B8311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Ai beg your </w:t>
            </w:r>
            <w:proofErr w:type="spellStart"/>
            <w:r w:rsidRPr="008B0E04">
              <w:rPr>
                <w:rFonts w:ascii="Arial" w:hAnsi="Arial" w:cs="Arial"/>
              </w:rPr>
              <w:t>pardn</w:t>
            </w:r>
            <w:proofErr w:type="spellEnd"/>
            <w:r w:rsidRPr="008B0E04">
              <w:rPr>
                <w:rFonts w:ascii="Arial" w:hAnsi="Arial" w:cs="Arial"/>
              </w:rPr>
              <w:t xml:space="preserve"> mi</w:t>
            </w:r>
          </w:p>
        </w:tc>
        <w:tc>
          <w:tcPr>
            <w:tcW w:w="2269" w:type="dxa"/>
          </w:tcPr>
          <w:p w14:paraId="525FF047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Disculpeme</w:t>
            </w:r>
            <w:proofErr w:type="spellEnd"/>
          </w:p>
        </w:tc>
      </w:tr>
      <w:tr w:rsidR="008B0E04" w:rsidRPr="008B0E04" w14:paraId="7B202171" w14:textId="77777777" w:rsidTr="008B0E04">
        <w:tc>
          <w:tcPr>
            <w:tcW w:w="2660" w:type="dxa"/>
          </w:tcPr>
          <w:p w14:paraId="0037D79B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Never mind</w:t>
            </w:r>
          </w:p>
        </w:tc>
        <w:tc>
          <w:tcPr>
            <w:tcW w:w="2551" w:type="dxa"/>
          </w:tcPr>
          <w:p w14:paraId="79570A34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Never </w:t>
            </w:r>
            <w:proofErr w:type="spellStart"/>
            <w:r w:rsidRPr="008B0E04">
              <w:rPr>
                <w:rFonts w:ascii="Arial" w:hAnsi="Arial" w:cs="Arial"/>
              </w:rPr>
              <w:t>maind</w:t>
            </w:r>
            <w:proofErr w:type="spellEnd"/>
          </w:p>
        </w:tc>
        <w:tc>
          <w:tcPr>
            <w:tcW w:w="2552" w:type="dxa"/>
          </w:tcPr>
          <w:p w14:paraId="1B2F763D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Te</w:t>
            </w:r>
            <w:proofErr w:type="spellEnd"/>
            <w:r w:rsidRPr="008B0E04">
              <w:rPr>
                <w:rFonts w:ascii="Arial" w:hAnsi="Arial" w:cs="Arial"/>
              </w:rPr>
              <w:t xml:space="preserve"> da </w:t>
            </w:r>
            <w:proofErr w:type="spellStart"/>
            <w:r w:rsidRPr="008B0E04">
              <w:rPr>
                <w:rFonts w:ascii="Arial" w:hAnsi="Arial" w:cs="Arial"/>
              </w:rPr>
              <w:t>igual</w:t>
            </w:r>
            <w:proofErr w:type="spellEnd"/>
          </w:p>
        </w:tc>
        <w:tc>
          <w:tcPr>
            <w:tcW w:w="2551" w:type="dxa"/>
          </w:tcPr>
          <w:p w14:paraId="06D7C214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What's your </w:t>
            </w:r>
            <w:proofErr w:type="spellStart"/>
            <w:r w:rsidRPr="008B0E04">
              <w:rPr>
                <w:rFonts w:ascii="Arial" w:hAnsi="Arial" w:cs="Arial"/>
              </w:rPr>
              <w:t>lastname</w:t>
            </w:r>
            <w:proofErr w:type="spellEnd"/>
            <w:r w:rsidRPr="008B0E04">
              <w:rPr>
                <w:rFonts w:ascii="Arial" w:hAnsi="Arial" w:cs="Arial"/>
              </w:rPr>
              <w:t>?</w:t>
            </w:r>
          </w:p>
        </w:tc>
        <w:tc>
          <w:tcPr>
            <w:tcW w:w="2126" w:type="dxa"/>
          </w:tcPr>
          <w:p w14:paraId="1E3D2A6C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Wats your </w:t>
            </w:r>
            <w:proofErr w:type="spellStart"/>
            <w:r w:rsidRPr="008B0E04">
              <w:rPr>
                <w:rFonts w:ascii="Arial" w:hAnsi="Arial" w:cs="Arial"/>
              </w:rPr>
              <w:t>lastneim</w:t>
            </w:r>
            <w:proofErr w:type="spellEnd"/>
            <w:r w:rsidRPr="008B0E04">
              <w:rPr>
                <w:rFonts w:ascii="Arial" w:hAnsi="Arial" w:cs="Arial"/>
              </w:rPr>
              <w:t>?</w:t>
            </w:r>
          </w:p>
        </w:tc>
        <w:tc>
          <w:tcPr>
            <w:tcW w:w="2269" w:type="dxa"/>
          </w:tcPr>
          <w:p w14:paraId="2B912AB5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¿</w:t>
            </w:r>
            <w:proofErr w:type="spellStart"/>
            <w:r w:rsidRPr="008B0E04">
              <w:rPr>
                <w:rFonts w:ascii="Arial" w:hAnsi="Arial" w:cs="Arial"/>
              </w:rPr>
              <w:t>Cuál</w:t>
            </w:r>
            <w:proofErr w:type="spellEnd"/>
            <w:r w:rsidRPr="008B0E04">
              <w:rPr>
                <w:rFonts w:ascii="Arial" w:hAnsi="Arial" w:cs="Arial"/>
              </w:rPr>
              <w:t xml:space="preserve"> es </w:t>
            </w:r>
            <w:proofErr w:type="spellStart"/>
            <w:r w:rsidRPr="008B0E04">
              <w:rPr>
                <w:rFonts w:ascii="Arial" w:hAnsi="Arial" w:cs="Arial"/>
              </w:rPr>
              <w:t>tu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apellido</w:t>
            </w:r>
            <w:proofErr w:type="spellEnd"/>
            <w:r w:rsidRPr="008B0E04">
              <w:rPr>
                <w:rFonts w:ascii="Arial" w:hAnsi="Arial" w:cs="Arial"/>
              </w:rPr>
              <w:t>?</w:t>
            </w:r>
          </w:p>
        </w:tc>
      </w:tr>
      <w:tr w:rsidR="008B0E04" w:rsidRPr="008B0E04" w14:paraId="7E00893A" w14:textId="77777777" w:rsidTr="008B0E04">
        <w:tc>
          <w:tcPr>
            <w:tcW w:w="2660" w:type="dxa"/>
          </w:tcPr>
          <w:p w14:paraId="1AAFD507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I think of you</w:t>
            </w:r>
          </w:p>
        </w:tc>
        <w:tc>
          <w:tcPr>
            <w:tcW w:w="2551" w:type="dxa"/>
          </w:tcPr>
          <w:p w14:paraId="668C3373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Ai think </w:t>
            </w:r>
            <w:proofErr w:type="spellStart"/>
            <w:r w:rsidRPr="008B0E04">
              <w:rPr>
                <w:rFonts w:ascii="Arial" w:hAnsi="Arial" w:cs="Arial"/>
              </w:rPr>
              <w:t>ov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yu</w:t>
            </w:r>
            <w:proofErr w:type="spellEnd"/>
          </w:p>
        </w:tc>
        <w:tc>
          <w:tcPr>
            <w:tcW w:w="2552" w:type="dxa"/>
          </w:tcPr>
          <w:p w14:paraId="2B9EAEAD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Pienso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en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ti</w:t>
            </w:r>
            <w:proofErr w:type="spellEnd"/>
          </w:p>
        </w:tc>
        <w:tc>
          <w:tcPr>
            <w:tcW w:w="2551" w:type="dxa"/>
          </w:tcPr>
          <w:p w14:paraId="019FEBE8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What's your name?</w:t>
            </w:r>
          </w:p>
        </w:tc>
        <w:tc>
          <w:tcPr>
            <w:tcW w:w="2126" w:type="dxa"/>
          </w:tcPr>
          <w:p w14:paraId="6F29DA93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Wats </w:t>
            </w:r>
            <w:proofErr w:type="spellStart"/>
            <w:r w:rsidRPr="008B0E04">
              <w:rPr>
                <w:rFonts w:ascii="Arial" w:hAnsi="Arial" w:cs="Arial"/>
              </w:rPr>
              <w:t>yu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neim</w:t>
            </w:r>
            <w:proofErr w:type="spellEnd"/>
          </w:p>
        </w:tc>
        <w:tc>
          <w:tcPr>
            <w:tcW w:w="2269" w:type="dxa"/>
          </w:tcPr>
          <w:p w14:paraId="33B33B8E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¿</w:t>
            </w:r>
            <w:proofErr w:type="spellStart"/>
            <w:r w:rsidRPr="008B0E04">
              <w:rPr>
                <w:rFonts w:ascii="Arial" w:hAnsi="Arial" w:cs="Arial"/>
              </w:rPr>
              <w:t>Cómo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te</w:t>
            </w:r>
            <w:proofErr w:type="spellEnd"/>
            <w:r w:rsidRPr="008B0E04">
              <w:rPr>
                <w:rFonts w:ascii="Arial" w:hAnsi="Arial" w:cs="Arial"/>
              </w:rPr>
              <w:t xml:space="preserve"> llamas?</w:t>
            </w:r>
          </w:p>
        </w:tc>
      </w:tr>
      <w:tr w:rsidR="008B0E04" w:rsidRPr="008B0E04" w14:paraId="799A2DE8" w14:textId="77777777" w:rsidTr="008B0E04">
        <w:tc>
          <w:tcPr>
            <w:tcW w:w="2660" w:type="dxa"/>
          </w:tcPr>
          <w:p w14:paraId="759D83AF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Love never dies</w:t>
            </w:r>
          </w:p>
        </w:tc>
        <w:tc>
          <w:tcPr>
            <w:tcW w:w="2551" w:type="dxa"/>
          </w:tcPr>
          <w:p w14:paraId="36D1B61A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Lav never dais</w:t>
            </w:r>
          </w:p>
        </w:tc>
        <w:tc>
          <w:tcPr>
            <w:tcW w:w="2552" w:type="dxa"/>
          </w:tcPr>
          <w:p w14:paraId="2643E215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El amor </w:t>
            </w:r>
            <w:proofErr w:type="spellStart"/>
            <w:r w:rsidRPr="008B0E04">
              <w:rPr>
                <w:rFonts w:ascii="Arial" w:hAnsi="Arial" w:cs="Arial"/>
              </w:rPr>
              <w:t>nunca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muere</w:t>
            </w:r>
            <w:proofErr w:type="spellEnd"/>
          </w:p>
        </w:tc>
        <w:tc>
          <w:tcPr>
            <w:tcW w:w="2551" w:type="dxa"/>
          </w:tcPr>
          <w:p w14:paraId="154502EB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Welcome to Paris</w:t>
            </w:r>
          </w:p>
        </w:tc>
        <w:tc>
          <w:tcPr>
            <w:tcW w:w="2126" w:type="dxa"/>
          </w:tcPr>
          <w:p w14:paraId="138DA932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Welkam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tu</w:t>
            </w:r>
            <w:proofErr w:type="spellEnd"/>
            <w:r w:rsidRPr="008B0E04">
              <w:rPr>
                <w:rFonts w:ascii="Arial" w:hAnsi="Arial" w:cs="Arial"/>
              </w:rPr>
              <w:t xml:space="preserve"> Paris</w:t>
            </w:r>
          </w:p>
        </w:tc>
        <w:tc>
          <w:tcPr>
            <w:tcW w:w="2269" w:type="dxa"/>
          </w:tcPr>
          <w:p w14:paraId="3CA0A301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Bienvenidos</w:t>
            </w:r>
            <w:proofErr w:type="spellEnd"/>
            <w:r w:rsidRPr="008B0E04">
              <w:rPr>
                <w:rFonts w:ascii="Arial" w:hAnsi="Arial" w:cs="Arial"/>
              </w:rPr>
              <w:t xml:space="preserve"> a París</w:t>
            </w:r>
          </w:p>
        </w:tc>
      </w:tr>
      <w:tr w:rsidR="008B0E04" w:rsidRPr="008B0E04" w14:paraId="1472E42B" w14:textId="77777777" w:rsidTr="008B0E04">
        <w:tc>
          <w:tcPr>
            <w:tcW w:w="2660" w:type="dxa"/>
          </w:tcPr>
          <w:p w14:paraId="2AE0279A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Don't touch me</w:t>
            </w:r>
          </w:p>
        </w:tc>
        <w:tc>
          <w:tcPr>
            <w:tcW w:w="2551" w:type="dxa"/>
          </w:tcPr>
          <w:p w14:paraId="745BFE68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Don tach mi</w:t>
            </w:r>
          </w:p>
        </w:tc>
        <w:tc>
          <w:tcPr>
            <w:tcW w:w="2552" w:type="dxa"/>
          </w:tcPr>
          <w:p w14:paraId="083BD638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No toques</w:t>
            </w:r>
          </w:p>
        </w:tc>
        <w:tc>
          <w:tcPr>
            <w:tcW w:w="2551" w:type="dxa"/>
          </w:tcPr>
          <w:p w14:paraId="7A95CE53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How is she?</w:t>
            </w:r>
          </w:p>
        </w:tc>
        <w:tc>
          <w:tcPr>
            <w:tcW w:w="2126" w:type="dxa"/>
          </w:tcPr>
          <w:p w14:paraId="601937E4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Hau </w:t>
            </w:r>
            <w:proofErr w:type="spellStart"/>
            <w:r w:rsidRPr="008B0E04">
              <w:rPr>
                <w:rFonts w:ascii="Arial" w:hAnsi="Arial" w:cs="Arial"/>
              </w:rPr>
              <w:t>iz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shi</w:t>
            </w:r>
            <w:proofErr w:type="spellEnd"/>
          </w:p>
        </w:tc>
        <w:tc>
          <w:tcPr>
            <w:tcW w:w="2269" w:type="dxa"/>
          </w:tcPr>
          <w:p w14:paraId="42821BD7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Cómo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está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ella</w:t>
            </w:r>
            <w:proofErr w:type="spellEnd"/>
          </w:p>
        </w:tc>
      </w:tr>
      <w:tr w:rsidR="008B0E04" w:rsidRPr="008B0E04" w14:paraId="516C3AD2" w14:textId="77777777" w:rsidTr="008B0E04">
        <w:tc>
          <w:tcPr>
            <w:tcW w:w="2660" w:type="dxa"/>
          </w:tcPr>
          <w:p w14:paraId="16A81007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Come with me</w:t>
            </w:r>
          </w:p>
        </w:tc>
        <w:tc>
          <w:tcPr>
            <w:tcW w:w="2551" w:type="dxa"/>
          </w:tcPr>
          <w:p w14:paraId="487B9E2E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Kam </w:t>
            </w:r>
            <w:proofErr w:type="spellStart"/>
            <w:r w:rsidRPr="008B0E04">
              <w:rPr>
                <w:rFonts w:ascii="Arial" w:hAnsi="Arial" w:cs="Arial"/>
              </w:rPr>
              <w:t>wich</w:t>
            </w:r>
            <w:proofErr w:type="spellEnd"/>
            <w:r w:rsidRPr="008B0E04">
              <w:rPr>
                <w:rFonts w:ascii="Arial" w:hAnsi="Arial" w:cs="Arial"/>
              </w:rPr>
              <w:t xml:space="preserve"> mi</w:t>
            </w:r>
          </w:p>
        </w:tc>
        <w:tc>
          <w:tcPr>
            <w:tcW w:w="2552" w:type="dxa"/>
          </w:tcPr>
          <w:p w14:paraId="4970290C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Acómpañame</w:t>
            </w:r>
            <w:proofErr w:type="spellEnd"/>
          </w:p>
        </w:tc>
        <w:tc>
          <w:tcPr>
            <w:tcW w:w="2551" w:type="dxa"/>
          </w:tcPr>
          <w:p w14:paraId="6EE37F22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Hello there</w:t>
            </w:r>
          </w:p>
        </w:tc>
        <w:tc>
          <w:tcPr>
            <w:tcW w:w="2126" w:type="dxa"/>
          </w:tcPr>
          <w:p w14:paraId="28912A06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Helou der</w:t>
            </w:r>
          </w:p>
        </w:tc>
        <w:tc>
          <w:tcPr>
            <w:tcW w:w="2269" w:type="dxa"/>
          </w:tcPr>
          <w:p w14:paraId="6405E698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Hola</w:t>
            </w:r>
          </w:p>
        </w:tc>
      </w:tr>
      <w:tr w:rsidR="008B0E04" w:rsidRPr="008B0E04" w14:paraId="6172CE91" w14:textId="77777777" w:rsidTr="008B0E04">
        <w:tc>
          <w:tcPr>
            <w:tcW w:w="2660" w:type="dxa"/>
          </w:tcPr>
          <w:p w14:paraId="40196FD1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Show me</w:t>
            </w:r>
          </w:p>
        </w:tc>
        <w:tc>
          <w:tcPr>
            <w:tcW w:w="2551" w:type="dxa"/>
          </w:tcPr>
          <w:p w14:paraId="2AE3837D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Shou mi</w:t>
            </w:r>
          </w:p>
        </w:tc>
        <w:tc>
          <w:tcPr>
            <w:tcW w:w="2552" w:type="dxa"/>
          </w:tcPr>
          <w:p w14:paraId="75380EB9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Muéstrame</w:t>
            </w:r>
            <w:proofErr w:type="spellEnd"/>
          </w:p>
        </w:tc>
        <w:tc>
          <w:tcPr>
            <w:tcW w:w="2551" w:type="dxa"/>
          </w:tcPr>
          <w:p w14:paraId="0299D7E1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See me out</w:t>
            </w:r>
          </w:p>
        </w:tc>
        <w:tc>
          <w:tcPr>
            <w:tcW w:w="2126" w:type="dxa"/>
          </w:tcPr>
          <w:p w14:paraId="62FB9233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Si mi </w:t>
            </w:r>
            <w:proofErr w:type="spellStart"/>
            <w:r w:rsidRPr="008B0E04">
              <w:rPr>
                <w:rFonts w:ascii="Arial" w:hAnsi="Arial" w:cs="Arial"/>
              </w:rPr>
              <w:t>aut</w:t>
            </w:r>
            <w:proofErr w:type="spellEnd"/>
          </w:p>
        </w:tc>
        <w:tc>
          <w:tcPr>
            <w:tcW w:w="2269" w:type="dxa"/>
          </w:tcPr>
          <w:p w14:paraId="6824A8F6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Acompáñame</w:t>
            </w:r>
            <w:proofErr w:type="spellEnd"/>
            <w:r w:rsidRPr="008B0E04">
              <w:rPr>
                <w:rFonts w:ascii="Arial" w:hAnsi="Arial" w:cs="Arial"/>
              </w:rPr>
              <w:t xml:space="preserve"> (</w:t>
            </w:r>
            <w:proofErr w:type="spellStart"/>
            <w:r w:rsidRPr="008B0E04">
              <w:rPr>
                <w:rFonts w:ascii="Arial" w:hAnsi="Arial" w:cs="Arial"/>
              </w:rPr>
              <w:t>puerta</w:t>
            </w:r>
            <w:proofErr w:type="spellEnd"/>
            <w:r w:rsidRPr="008B0E04">
              <w:rPr>
                <w:rFonts w:ascii="Arial" w:hAnsi="Arial" w:cs="Arial"/>
              </w:rPr>
              <w:t>)</w:t>
            </w:r>
          </w:p>
        </w:tc>
      </w:tr>
      <w:tr w:rsidR="008B0E04" w:rsidRPr="008B0E04" w14:paraId="7468B0FD" w14:textId="77777777" w:rsidTr="008B0E04">
        <w:tc>
          <w:tcPr>
            <w:tcW w:w="2660" w:type="dxa"/>
          </w:tcPr>
          <w:p w14:paraId="0C6B6B6B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Teach me</w:t>
            </w:r>
          </w:p>
        </w:tc>
        <w:tc>
          <w:tcPr>
            <w:tcW w:w="2551" w:type="dxa"/>
          </w:tcPr>
          <w:p w14:paraId="10049A14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Tich mi</w:t>
            </w:r>
          </w:p>
        </w:tc>
        <w:tc>
          <w:tcPr>
            <w:tcW w:w="2552" w:type="dxa"/>
          </w:tcPr>
          <w:p w14:paraId="1B979934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Enséñame</w:t>
            </w:r>
            <w:proofErr w:type="spellEnd"/>
          </w:p>
        </w:tc>
        <w:tc>
          <w:tcPr>
            <w:tcW w:w="2551" w:type="dxa"/>
          </w:tcPr>
          <w:p w14:paraId="21DD329D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What's your job?</w:t>
            </w:r>
          </w:p>
        </w:tc>
        <w:tc>
          <w:tcPr>
            <w:tcW w:w="2126" w:type="dxa"/>
          </w:tcPr>
          <w:p w14:paraId="3DEB78E4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Wats </w:t>
            </w:r>
            <w:proofErr w:type="spellStart"/>
            <w:r w:rsidRPr="008B0E04">
              <w:rPr>
                <w:rFonts w:ascii="Arial" w:hAnsi="Arial" w:cs="Arial"/>
              </w:rPr>
              <w:t>yuor</w:t>
            </w:r>
            <w:proofErr w:type="spellEnd"/>
            <w:r w:rsidRPr="008B0E04">
              <w:rPr>
                <w:rFonts w:ascii="Arial" w:hAnsi="Arial" w:cs="Arial"/>
              </w:rPr>
              <w:t xml:space="preserve"> jab</w:t>
            </w:r>
          </w:p>
        </w:tc>
        <w:tc>
          <w:tcPr>
            <w:tcW w:w="2269" w:type="dxa"/>
          </w:tcPr>
          <w:p w14:paraId="0D89A417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Cuál</w:t>
            </w:r>
            <w:proofErr w:type="spellEnd"/>
            <w:r w:rsidRPr="008B0E04">
              <w:rPr>
                <w:rFonts w:ascii="Arial" w:hAnsi="Arial" w:cs="Arial"/>
              </w:rPr>
              <w:t xml:space="preserve"> es </w:t>
            </w:r>
            <w:proofErr w:type="spellStart"/>
            <w:r w:rsidRPr="008B0E04">
              <w:rPr>
                <w:rFonts w:ascii="Arial" w:hAnsi="Arial" w:cs="Arial"/>
              </w:rPr>
              <w:t>tu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trabajo</w:t>
            </w:r>
            <w:proofErr w:type="spellEnd"/>
          </w:p>
        </w:tc>
      </w:tr>
      <w:tr w:rsidR="008B0E04" w:rsidRPr="008B0E04" w14:paraId="2CC74953" w14:textId="77777777" w:rsidTr="008B0E04">
        <w:tc>
          <w:tcPr>
            <w:tcW w:w="2660" w:type="dxa"/>
          </w:tcPr>
          <w:p w14:paraId="6F5AC14F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Ten years </w:t>
            </w:r>
            <w:proofErr w:type="gramStart"/>
            <w:r w:rsidRPr="008B0E04">
              <w:rPr>
                <w:rFonts w:ascii="Arial" w:hAnsi="Arial" w:cs="Arial"/>
              </w:rPr>
              <w:t>ago</w:t>
            </w:r>
            <w:proofErr w:type="gramEnd"/>
          </w:p>
        </w:tc>
        <w:tc>
          <w:tcPr>
            <w:tcW w:w="2551" w:type="dxa"/>
          </w:tcPr>
          <w:p w14:paraId="07B6E705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Ten </w:t>
            </w:r>
            <w:proofErr w:type="spellStart"/>
            <w:r w:rsidRPr="008B0E04">
              <w:rPr>
                <w:rFonts w:ascii="Arial" w:hAnsi="Arial" w:cs="Arial"/>
              </w:rPr>
              <w:t>yers</w:t>
            </w:r>
            <w:proofErr w:type="spellEnd"/>
            <w:r w:rsidRPr="008B0E04">
              <w:rPr>
                <w:rFonts w:ascii="Arial" w:hAnsi="Arial" w:cs="Arial"/>
              </w:rPr>
              <w:t xml:space="preserve"> ago</w:t>
            </w:r>
          </w:p>
        </w:tc>
        <w:tc>
          <w:tcPr>
            <w:tcW w:w="2552" w:type="dxa"/>
          </w:tcPr>
          <w:p w14:paraId="0EC94CEA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Hace</w:t>
            </w:r>
            <w:proofErr w:type="spellEnd"/>
            <w:r w:rsidRPr="008B0E04">
              <w:rPr>
                <w:rFonts w:ascii="Arial" w:hAnsi="Arial" w:cs="Arial"/>
              </w:rPr>
              <w:t xml:space="preserve"> 10 </w:t>
            </w:r>
            <w:proofErr w:type="spellStart"/>
            <w:r w:rsidRPr="008B0E04">
              <w:rPr>
                <w:rFonts w:ascii="Arial" w:hAnsi="Arial" w:cs="Arial"/>
              </w:rPr>
              <w:t>años</w:t>
            </w:r>
            <w:proofErr w:type="spellEnd"/>
          </w:p>
        </w:tc>
        <w:tc>
          <w:tcPr>
            <w:tcW w:w="2551" w:type="dxa"/>
          </w:tcPr>
          <w:p w14:paraId="5B9852EC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Driver</w:t>
            </w:r>
          </w:p>
        </w:tc>
        <w:tc>
          <w:tcPr>
            <w:tcW w:w="2126" w:type="dxa"/>
          </w:tcPr>
          <w:p w14:paraId="7DB1FE20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Draiver</w:t>
            </w:r>
            <w:proofErr w:type="spellEnd"/>
          </w:p>
        </w:tc>
        <w:tc>
          <w:tcPr>
            <w:tcW w:w="2269" w:type="dxa"/>
          </w:tcPr>
          <w:p w14:paraId="306EFC06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Chofer</w:t>
            </w:r>
            <w:proofErr w:type="spellEnd"/>
          </w:p>
        </w:tc>
      </w:tr>
      <w:tr w:rsidR="008B0E04" w:rsidRPr="008B0E04" w14:paraId="51F7CB28" w14:textId="77777777" w:rsidTr="008B0E04">
        <w:tc>
          <w:tcPr>
            <w:tcW w:w="2660" w:type="dxa"/>
          </w:tcPr>
          <w:p w14:paraId="7454B224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I am married</w:t>
            </w:r>
          </w:p>
        </w:tc>
        <w:tc>
          <w:tcPr>
            <w:tcW w:w="2551" w:type="dxa"/>
          </w:tcPr>
          <w:p w14:paraId="704309BC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Am marid</w:t>
            </w:r>
          </w:p>
        </w:tc>
        <w:tc>
          <w:tcPr>
            <w:tcW w:w="2552" w:type="dxa"/>
          </w:tcPr>
          <w:p w14:paraId="56D95879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Estoy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casado</w:t>
            </w:r>
            <w:proofErr w:type="spellEnd"/>
          </w:p>
        </w:tc>
        <w:tc>
          <w:tcPr>
            <w:tcW w:w="2551" w:type="dxa"/>
          </w:tcPr>
          <w:p w14:paraId="6B23F870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Here's your passport</w:t>
            </w:r>
          </w:p>
        </w:tc>
        <w:tc>
          <w:tcPr>
            <w:tcW w:w="2126" w:type="dxa"/>
          </w:tcPr>
          <w:p w14:paraId="5DFEE2C3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Hier's </w:t>
            </w:r>
            <w:proofErr w:type="spellStart"/>
            <w:r w:rsidRPr="008B0E04">
              <w:rPr>
                <w:rFonts w:ascii="Arial" w:hAnsi="Arial" w:cs="Arial"/>
              </w:rPr>
              <w:t>yuor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pasport</w:t>
            </w:r>
            <w:proofErr w:type="spellEnd"/>
          </w:p>
        </w:tc>
        <w:tc>
          <w:tcPr>
            <w:tcW w:w="2269" w:type="dxa"/>
          </w:tcPr>
          <w:p w14:paraId="164E3945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Aquí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está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tu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pasaporte</w:t>
            </w:r>
            <w:proofErr w:type="spellEnd"/>
          </w:p>
        </w:tc>
      </w:tr>
      <w:tr w:rsidR="008B0E04" w:rsidRPr="008B0E04" w14:paraId="05AE8BD7" w14:textId="77777777" w:rsidTr="008B0E04">
        <w:tc>
          <w:tcPr>
            <w:tcW w:w="2660" w:type="dxa"/>
          </w:tcPr>
          <w:p w14:paraId="2A399520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Thanks anyway</w:t>
            </w:r>
          </w:p>
        </w:tc>
        <w:tc>
          <w:tcPr>
            <w:tcW w:w="2551" w:type="dxa"/>
          </w:tcPr>
          <w:p w14:paraId="7E1AAD0F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Zenks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eniwei</w:t>
            </w:r>
            <w:proofErr w:type="spellEnd"/>
          </w:p>
        </w:tc>
        <w:tc>
          <w:tcPr>
            <w:tcW w:w="2552" w:type="dxa"/>
          </w:tcPr>
          <w:p w14:paraId="606E20BE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Gracias de </w:t>
            </w:r>
            <w:proofErr w:type="spellStart"/>
            <w:r w:rsidRPr="008B0E04">
              <w:rPr>
                <w:rFonts w:ascii="Arial" w:hAnsi="Arial" w:cs="Arial"/>
              </w:rPr>
              <w:t>todos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modos</w:t>
            </w:r>
            <w:proofErr w:type="spellEnd"/>
          </w:p>
        </w:tc>
        <w:tc>
          <w:tcPr>
            <w:tcW w:w="2551" w:type="dxa"/>
          </w:tcPr>
          <w:p w14:paraId="7BEB0272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His nationality?</w:t>
            </w:r>
          </w:p>
        </w:tc>
        <w:tc>
          <w:tcPr>
            <w:tcW w:w="2126" w:type="dxa"/>
          </w:tcPr>
          <w:p w14:paraId="01C9BF10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Hiz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nashonality</w:t>
            </w:r>
            <w:proofErr w:type="spellEnd"/>
            <w:r w:rsidRPr="008B0E04">
              <w:rPr>
                <w:rFonts w:ascii="Arial" w:hAnsi="Arial" w:cs="Arial"/>
              </w:rPr>
              <w:t>?</w:t>
            </w:r>
          </w:p>
        </w:tc>
        <w:tc>
          <w:tcPr>
            <w:tcW w:w="2269" w:type="dxa"/>
          </w:tcPr>
          <w:p w14:paraId="33B36ECD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Su </w:t>
            </w:r>
            <w:proofErr w:type="spellStart"/>
            <w:r w:rsidRPr="008B0E04">
              <w:rPr>
                <w:rFonts w:ascii="Arial" w:hAnsi="Arial" w:cs="Arial"/>
              </w:rPr>
              <w:t>nacionalidad</w:t>
            </w:r>
            <w:proofErr w:type="spellEnd"/>
            <w:r w:rsidRPr="008B0E04">
              <w:rPr>
                <w:rFonts w:ascii="Arial" w:hAnsi="Arial" w:cs="Arial"/>
              </w:rPr>
              <w:t>?</w:t>
            </w:r>
          </w:p>
        </w:tc>
      </w:tr>
      <w:tr w:rsidR="008B0E04" w:rsidRPr="008B0E04" w14:paraId="07153AC7" w14:textId="77777777" w:rsidTr="008B0E04">
        <w:tc>
          <w:tcPr>
            <w:tcW w:w="2660" w:type="dxa"/>
          </w:tcPr>
          <w:p w14:paraId="143767A9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I have no money</w:t>
            </w:r>
          </w:p>
        </w:tc>
        <w:tc>
          <w:tcPr>
            <w:tcW w:w="2551" w:type="dxa"/>
          </w:tcPr>
          <w:p w14:paraId="2C908CD9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Ai </w:t>
            </w:r>
            <w:proofErr w:type="spellStart"/>
            <w:r w:rsidRPr="008B0E04">
              <w:rPr>
                <w:rFonts w:ascii="Arial" w:hAnsi="Arial" w:cs="Arial"/>
              </w:rPr>
              <w:t>hav</w:t>
            </w:r>
            <w:proofErr w:type="spellEnd"/>
            <w:r w:rsidRPr="008B0E04">
              <w:rPr>
                <w:rFonts w:ascii="Arial" w:hAnsi="Arial" w:cs="Arial"/>
              </w:rPr>
              <w:t xml:space="preserve"> not mani</w:t>
            </w:r>
          </w:p>
        </w:tc>
        <w:tc>
          <w:tcPr>
            <w:tcW w:w="2552" w:type="dxa"/>
          </w:tcPr>
          <w:p w14:paraId="40781B20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No </w:t>
            </w:r>
            <w:proofErr w:type="spellStart"/>
            <w:r w:rsidRPr="008B0E04">
              <w:rPr>
                <w:rFonts w:ascii="Arial" w:hAnsi="Arial" w:cs="Arial"/>
              </w:rPr>
              <w:t>tengo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plata</w:t>
            </w:r>
            <w:proofErr w:type="spellEnd"/>
          </w:p>
        </w:tc>
        <w:tc>
          <w:tcPr>
            <w:tcW w:w="2551" w:type="dxa"/>
          </w:tcPr>
          <w:p w14:paraId="5AB5809A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English</w:t>
            </w:r>
          </w:p>
        </w:tc>
        <w:tc>
          <w:tcPr>
            <w:tcW w:w="2126" w:type="dxa"/>
          </w:tcPr>
          <w:p w14:paraId="001375F5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Inglish</w:t>
            </w:r>
          </w:p>
        </w:tc>
        <w:tc>
          <w:tcPr>
            <w:tcW w:w="2269" w:type="dxa"/>
          </w:tcPr>
          <w:p w14:paraId="05A0DB99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Inglés</w:t>
            </w:r>
          </w:p>
        </w:tc>
      </w:tr>
      <w:tr w:rsidR="008B0E04" w:rsidRPr="008B0E04" w14:paraId="32A0EDF3" w14:textId="77777777" w:rsidTr="008B0E04">
        <w:tc>
          <w:tcPr>
            <w:tcW w:w="2660" w:type="dxa"/>
          </w:tcPr>
          <w:p w14:paraId="547C9C48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Why not?</w:t>
            </w:r>
          </w:p>
        </w:tc>
        <w:tc>
          <w:tcPr>
            <w:tcW w:w="2551" w:type="dxa"/>
          </w:tcPr>
          <w:p w14:paraId="4B846272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Wai not</w:t>
            </w:r>
          </w:p>
        </w:tc>
        <w:tc>
          <w:tcPr>
            <w:tcW w:w="2552" w:type="dxa"/>
            <w:tcBorders>
              <w:left w:val="nil"/>
            </w:tcBorders>
          </w:tcPr>
          <w:p w14:paraId="30C19372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Por </w:t>
            </w:r>
            <w:proofErr w:type="spellStart"/>
            <w:r w:rsidRPr="008B0E04">
              <w:rPr>
                <w:rFonts w:ascii="Arial" w:hAnsi="Arial" w:cs="Arial"/>
              </w:rPr>
              <w:t>qué</w:t>
            </w:r>
            <w:proofErr w:type="spellEnd"/>
            <w:r w:rsidRPr="008B0E04">
              <w:rPr>
                <w:rFonts w:ascii="Arial" w:hAnsi="Arial" w:cs="Arial"/>
              </w:rPr>
              <w:t xml:space="preserve"> no?</w:t>
            </w:r>
          </w:p>
        </w:tc>
        <w:tc>
          <w:tcPr>
            <w:tcW w:w="2551" w:type="dxa"/>
          </w:tcPr>
          <w:p w14:paraId="0D4242B3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May I ask you a </w:t>
            </w:r>
            <w:r w:rsidRPr="008B0E04">
              <w:rPr>
                <w:rFonts w:ascii="Arial" w:hAnsi="Arial" w:cs="Arial"/>
              </w:rPr>
              <w:lastRenderedPageBreak/>
              <w:t>question?</w:t>
            </w:r>
          </w:p>
        </w:tc>
        <w:tc>
          <w:tcPr>
            <w:tcW w:w="2126" w:type="dxa"/>
          </w:tcPr>
          <w:p w14:paraId="42058F0A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lastRenderedPageBreak/>
              <w:t xml:space="preserve">Mei ai ask </w:t>
            </w:r>
            <w:proofErr w:type="spellStart"/>
            <w:r w:rsidRPr="008B0E04">
              <w:rPr>
                <w:rFonts w:ascii="Arial" w:hAnsi="Arial" w:cs="Arial"/>
              </w:rPr>
              <w:t>yu</w:t>
            </w:r>
            <w:proofErr w:type="spellEnd"/>
            <w:r w:rsidRPr="008B0E04">
              <w:rPr>
                <w:rFonts w:ascii="Arial" w:hAnsi="Arial" w:cs="Arial"/>
              </w:rPr>
              <w:t xml:space="preserve"> a </w:t>
            </w:r>
            <w:proofErr w:type="spellStart"/>
            <w:r w:rsidRPr="008B0E04">
              <w:rPr>
                <w:rFonts w:ascii="Arial" w:hAnsi="Arial" w:cs="Arial"/>
              </w:rPr>
              <w:lastRenderedPageBreak/>
              <w:t>kwestion</w:t>
            </w:r>
            <w:proofErr w:type="spellEnd"/>
            <w:r w:rsidRPr="008B0E04">
              <w:rPr>
                <w:rFonts w:ascii="Arial" w:hAnsi="Arial" w:cs="Arial"/>
              </w:rPr>
              <w:t>?</w:t>
            </w:r>
          </w:p>
        </w:tc>
        <w:tc>
          <w:tcPr>
            <w:tcW w:w="2269" w:type="dxa"/>
          </w:tcPr>
          <w:p w14:paraId="6A4D4D72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lastRenderedPageBreak/>
              <w:t>Puedo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hacerle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una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lastRenderedPageBreak/>
              <w:t>pregunta</w:t>
            </w:r>
            <w:proofErr w:type="spellEnd"/>
            <w:r w:rsidRPr="008B0E04">
              <w:rPr>
                <w:rFonts w:ascii="Arial" w:hAnsi="Arial" w:cs="Arial"/>
              </w:rPr>
              <w:t>?</w:t>
            </w:r>
          </w:p>
        </w:tc>
      </w:tr>
      <w:tr w:rsidR="008B0E04" w:rsidRPr="008B0E04" w14:paraId="693FE9A7" w14:textId="77777777" w:rsidTr="008B0E04">
        <w:tc>
          <w:tcPr>
            <w:tcW w:w="2660" w:type="dxa"/>
          </w:tcPr>
          <w:p w14:paraId="62D54D74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lastRenderedPageBreak/>
              <w:t>Merry Christmas</w:t>
            </w:r>
          </w:p>
        </w:tc>
        <w:tc>
          <w:tcPr>
            <w:tcW w:w="2551" w:type="dxa"/>
          </w:tcPr>
          <w:p w14:paraId="2C09549A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Meri </w:t>
            </w:r>
            <w:proofErr w:type="spellStart"/>
            <w:r w:rsidRPr="008B0E04">
              <w:rPr>
                <w:rFonts w:ascii="Arial" w:hAnsi="Arial" w:cs="Arial"/>
              </w:rPr>
              <w:t>krismas</w:t>
            </w:r>
            <w:proofErr w:type="spellEnd"/>
          </w:p>
        </w:tc>
        <w:tc>
          <w:tcPr>
            <w:tcW w:w="2552" w:type="dxa"/>
          </w:tcPr>
          <w:p w14:paraId="7CFF5C47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Feliz </w:t>
            </w:r>
            <w:proofErr w:type="spellStart"/>
            <w:r w:rsidRPr="008B0E04">
              <w:rPr>
                <w:rFonts w:ascii="Arial" w:hAnsi="Arial" w:cs="Arial"/>
              </w:rPr>
              <w:t>navidad</w:t>
            </w:r>
            <w:proofErr w:type="spellEnd"/>
          </w:p>
        </w:tc>
        <w:tc>
          <w:tcPr>
            <w:tcW w:w="2551" w:type="dxa"/>
          </w:tcPr>
          <w:p w14:paraId="6B8402CE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Would you do me a favor?</w:t>
            </w:r>
          </w:p>
        </w:tc>
        <w:tc>
          <w:tcPr>
            <w:tcW w:w="2126" w:type="dxa"/>
          </w:tcPr>
          <w:p w14:paraId="426C9225" w14:textId="77777777" w:rsidR="00351468" w:rsidRPr="008B0E04" w:rsidRDefault="00000000" w:rsidP="008B0E04">
            <w:pPr>
              <w:rPr>
                <w:rFonts w:ascii="Arial" w:hAnsi="Arial" w:cs="Arial"/>
                <w:lang w:val="es-PE"/>
              </w:rPr>
            </w:pPr>
            <w:proofErr w:type="spellStart"/>
            <w:r w:rsidRPr="008B0E04">
              <w:rPr>
                <w:rFonts w:ascii="Arial" w:hAnsi="Arial" w:cs="Arial"/>
                <w:lang w:val="es-PE"/>
              </w:rPr>
              <w:t>Wud</w:t>
            </w:r>
            <w:proofErr w:type="spellEnd"/>
            <w:r w:rsidRPr="008B0E04">
              <w:rPr>
                <w:rFonts w:ascii="Arial" w:hAnsi="Arial" w:cs="Arial"/>
                <w:lang w:val="es-PE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  <w:lang w:val="es-PE"/>
              </w:rPr>
              <w:t>yu</w:t>
            </w:r>
            <w:proofErr w:type="spellEnd"/>
            <w:r w:rsidRPr="008B0E04">
              <w:rPr>
                <w:rFonts w:ascii="Arial" w:hAnsi="Arial" w:cs="Arial"/>
                <w:lang w:val="es-PE"/>
              </w:rPr>
              <w:t xml:space="preserve"> du mi a </w:t>
            </w:r>
            <w:proofErr w:type="spellStart"/>
            <w:r w:rsidRPr="008B0E04">
              <w:rPr>
                <w:rFonts w:ascii="Arial" w:hAnsi="Arial" w:cs="Arial"/>
                <w:lang w:val="es-PE"/>
              </w:rPr>
              <w:t>feivor</w:t>
            </w:r>
            <w:proofErr w:type="spellEnd"/>
            <w:r w:rsidRPr="008B0E04">
              <w:rPr>
                <w:rFonts w:ascii="Arial" w:hAnsi="Arial" w:cs="Arial"/>
                <w:lang w:val="es-PE"/>
              </w:rPr>
              <w:t>?</w:t>
            </w:r>
          </w:p>
        </w:tc>
        <w:tc>
          <w:tcPr>
            <w:tcW w:w="2269" w:type="dxa"/>
          </w:tcPr>
          <w:p w14:paraId="5A2F7247" w14:textId="77777777" w:rsidR="00351468" w:rsidRPr="008B0E04" w:rsidRDefault="00000000" w:rsidP="008B0E04">
            <w:pPr>
              <w:rPr>
                <w:rFonts w:ascii="Arial" w:hAnsi="Arial" w:cs="Arial"/>
                <w:lang w:val="es-PE"/>
              </w:rPr>
            </w:pPr>
            <w:proofErr w:type="gramStart"/>
            <w:r w:rsidRPr="008B0E04">
              <w:rPr>
                <w:rFonts w:ascii="Arial" w:hAnsi="Arial" w:cs="Arial"/>
                <w:lang w:val="es-PE"/>
              </w:rPr>
              <w:t>Me haría Ud. un favor?</w:t>
            </w:r>
            <w:proofErr w:type="gramEnd"/>
          </w:p>
        </w:tc>
      </w:tr>
      <w:tr w:rsidR="008B0E04" w:rsidRPr="008B0E04" w14:paraId="62534890" w14:textId="77777777" w:rsidTr="008B0E04">
        <w:tc>
          <w:tcPr>
            <w:tcW w:w="2660" w:type="dxa"/>
          </w:tcPr>
          <w:p w14:paraId="53F3A008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Do you like it?</w:t>
            </w:r>
          </w:p>
        </w:tc>
        <w:tc>
          <w:tcPr>
            <w:tcW w:w="2551" w:type="dxa"/>
          </w:tcPr>
          <w:p w14:paraId="444F301E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Du </w:t>
            </w:r>
            <w:proofErr w:type="spellStart"/>
            <w:r w:rsidRPr="008B0E04">
              <w:rPr>
                <w:rFonts w:ascii="Arial" w:hAnsi="Arial" w:cs="Arial"/>
              </w:rPr>
              <w:t>yu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laik</w:t>
            </w:r>
            <w:proofErr w:type="spellEnd"/>
            <w:r w:rsidRPr="008B0E04">
              <w:rPr>
                <w:rFonts w:ascii="Arial" w:hAnsi="Arial" w:cs="Arial"/>
              </w:rPr>
              <w:t xml:space="preserve"> it?</w:t>
            </w:r>
          </w:p>
        </w:tc>
        <w:tc>
          <w:tcPr>
            <w:tcW w:w="2552" w:type="dxa"/>
          </w:tcPr>
          <w:p w14:paraId="2CF5C73E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Te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gusta</w:t>
            </w:r>
            <w:proofErr w:type="spellEnd"/>
            <w:r w:rsidRPr="008B0E04">
              <w:rPr>
                <w:rFonts w:ascii="Arial" w:hAnsi="Arial" w:cs="Arial"/>
              </w:rPr>
              <w:t>?</w:t>
            </w:r>
          </w:p>
        </w:tc>
        <w:tc>
          <w:tcPr>
            <w:tcW w:w="2551" w:type="dxa"/>
          </w:tcPr>
          <w:p w14:paraId="6BE94EEB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It was cheaper then</w:t>
            </w:r>
          </w:p>
        </w:tc>
        <w:tc>
          <w:tcPr>
            <w:tcW w:w="2126" w:type="dxa"/>
          </w:tcPr>
          <w:p w14:paraId="70856C74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It </w:t>
            </w:r>
            <w:proofErr w:type="spellStart"/>
            <w:r w:rsidRPr="008B0E04">
              <w:rPr>
                <w:rFonts w:ascii="Arial" w:hAnsi="Arial" w:cs="Arial"/>
              </w:rPr>
              <w:t>waz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chiper</w:t>
            </w:r>
            <w:proofErr w:type="spellEnd"/>
            <w:r w:rsidRPr="008B0E04">
              <w:rPr>
                <w:rFonts w:ascii="Arial" w:hAnsi="Arial" w:cs="Arial"/>
              </w:rPr>
              <w:t xml:space="preserve"> den</w:t>
            </w:r>
          </w:p>
        </w:tc>
        <w:tc>
          <w:tcPr>
            <w:tcW w:w="2269" w:type="dxa"/>
          </w:tcPr>
          <w:p w14:paraId="499E8B50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Era </w:t>
            </w:r>
            <w:proofErr w:type="spellStart"/>
            <w:r w:rsidRPr="008B0E04">
              <w:rPr>
                <w:rFonts w:ascii="Arial" w:hAnsi="Arial" w:cs="Arial"/>
              </w:rPr>
              <w:t>más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barato</w:t>
            </w:r>
            <w:proofErr w:type="spellEnd"/>
            <w:r w:rsidRPr="008B0E04">
              <w:rPr>
                <w:rFonts w:ascii="Arial" w:hAnsi="Arial" w:cs="Arial"/>
              </w:rPr>
              <w:t xml:space="preserve"> antes</w:t>
            </w:r>
          </w:p>
        </w:tc>
      </w:tr>
      <w:tr w:rsidR="008B0E04" w:rsidRPr="008B0E04" w14:paraId="6A7AE672" w14:textId="77777777" w:rsidTr="008B0E04">
        <w:tc>
          <w:tcPr>
            <w:tcW w:w="2660" w:type="dxa"/>
          </w:tcPr>
          <w:p w14:paraId="3013A79C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How far is it?</w:t>
            </w:r>
          </w:p>
        </w:tc>
        <w:tc>
          <w:tcPr>
            <w:tcW w:w="2551" w:type="dxa"/>
          </w:tcPr>
          <w:p w14:paraId="7D11E9B4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Hau far </w:t>
            </w:r>
            <w:proofErr w:type="spellStart"/>
            <w:r w:rsidRPr="008B0E04">
              <w:rPr>
                <w:rFonts w:ascii="Arial" w:hAnsi="Arial" w:cs="Arial"/>
              </w:rPr>
              <w:t>iz</w:t>
            </w:r>
            <w:proofErr w:type="spellEnd"/>
            <w:r w:rsidRPr="008B0E04">
              <w:rPr>
                <w:rFonts w:ascii="Arial" w:hAnsi="Arial" w:cs="Arial"/>
              </w:rPr>
              <w:t xml:space="preserve"> it</w:t>
            </w:r>
          </w:p>
        </w:tc>
        <w:tc>
          <w:tcPr>
            <w:tcW w:w="2552" w:type="dxa"/>
          </w:tcPr>
          <w:p w14:paraId="333F9D05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A </w:t>
            </w:r>
            <w:proofErr w:type="spellStart"/>
            <w:r w:rsidRPr="008B0E04">
              <w:rPr>
                <w:rFonts w:ascii="Arial" w:hAnsi="Arial" w:cs="Arial"/>
              </w:rPr>
              <w:t>qué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distancia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está</w:t>
            </w:r>
            <w:proofErr w:type="spellEnd"/>
          </w:p>
        </w:tc>
        <w:tc>
          <w:tcPr>
            <w:tcW w:w="2551" w:type="dxa"/>
          </w:tcPr>
          <w:p w14:paraId="2A77A1C2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Yes </w:t>
            </w:r>
            <w:proofErr w:type="gramStart"/>
            <w:r w:rsidRPr="008B0E04">
              <w:rPr>
                <w:rFonts w:ascii="Arial" w:hAnsi="Arial" w:cs="Arial"/>
              </w:rPr>
              <w:t>of course</w:t>
            </w:r>
            <w:proofErr w:type="gramEnd"/>
          </w:p>
        </w:tc>
        <w:tc>
          <w:tcPr>
            <w:tcW w:w="2126" w:type="dxa"/>
          </w:tcPr>
          <w:p w14:paraId="4A855A41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gramStart"/>
            <w:r w:rsidRPr="008B0E04">
              <w:rPr>
                <w:rFonts w:ascii="Arial" w:hAnsi="Arial" w:cs="Arial"/>
              </w:rPr>
              <w:t>Yes</w:t>
            </w:r>
            <w:proofErr w:type="gram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ov</w:t>
            </w:r>
            <w:proofErr w:type="spellEnd"/>
            <w:r w:rsidRPr="008B0E04">
              <w:rPr>
                <w:rFonts w:ascii="Arial" w:hAnsi="Arial" w:cs="Arial"/>
              </w:rPr>
              <w:t xml:space="preserve"> kors</w:t>
            </w:r>
          </w:p>
        </w:tc>
        <w:tc>
          <w:tcPr>
            <w:tcW w:w="2269" w:type="dxa"/>
          </w:tcPr>
          <w:p w14:paraId="78E45417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Sí</w:t>
            </w:r>
            <w:proofErr w:type="spellEnd"/>
            <w:r w:rsidRPr="008B0E04">
              <w:rPr>
                <w:rFonts w:ascii="Arial" w:hAnsi="Arial" w:cs="Arial"/>
              </w:rPr>
              <w:t xml:space="preserve">, </w:t>
            </w:r>
            <w:proofErr w:type="spellStart"/>
            <w:r w:rsidRPr="008B0E04">
              <w:rPr>
                <w:rFonts w:ascii="Arial" w:hAnsi="Arial" w:cs="Arial"/>
              </w:rPr>
              <w:t>por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supuesto</w:t>
            </w:r>
            <w:proofErr w:type="spellEnd"/>
          </w:p>
        </w:tc>
      </w:tr>
      <w:tr w:rsidR="008B0E04" w:rsidRPr="008B0E04" w14:paraId="2C752D8B" w14:textId="77777777" w:rsidTr="008B0E04">
        <w:tc>
          <w:tcPr>
            <w:tcW w:w="2660" w:type="dxa"/>
          </w:tcPr>
          <w:p w14:paraId="07E7996E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I wait for you</w:t>
            </w:r>
          </w:p>
        </w:tc>
        <w:tc>
          <w:tcPr>
            <w:tcW w:w="2551" w:type="dxa"/>
          </w:tcPr>
          <w:p w14:paraId="5AF5C7A8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Ai </w:t>
            </w:r>
            <w:proofErr w:type="spellStart"/>
            <w:r w:rsidRPr="008B0E04">
              <w:rPr>
                <w:rFonts w:ascii="Arial" w:hAnsi="Arial" w:cs="Arial"/>
              </w:rPr>
              <w:t>weit</w:t>
            </w:r>
            <w:proofErr w:type="spellEnd"/>
            <w:r w:rsidRPr="008B0E04">
              <w:rPr>
                <w:rFonts w:ascii="Arial" w:hAnsi="Arial" w:cs="Arial"/>
              </w:rPr>
              <w:t xml:space="preserve"> for </w:t>
            </w:r>
            <w:proofErr w:type="spellStart"/>
            <w:r w:rsidRPr="008B0E04">
              <w:rPr>
                <w:rFonts w:ascii="Arial" w:hAnsi="Arial" w:cs="Arial"/>
              </w:rPr>
              <w:t>yu</w:t>
            </w:r>
            <w:proofErr w:type="spellEnd"/>
          </w:p>
        </w:tc>
        <w:tc>
          <w:tcPr>
            <w:tcW w:w="2552" w:type="dxa"/>
          </w:tcPr>
          <w:p w14:paraId="21F968CD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Te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espero</w:t>
            </w:r>
            <w:proofErr w:type="spellEnd"/>
          </w:p>
        </w:tc>
        <w:tc>
          <w:tcPr>
            <w:tcW w:w="2551" w:type="dxa"/>
          </w:tcPr>
          <w:p w14:paraId="7836421B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Happy birthday</w:t>
            </w:r>
          </w:p>
        </w:tc>
        <w:tc>
          <w:tcPr>
            <w:tcW w:w="2126" w:type="dxa"/>
          </w:tcPr>
          <w:p w14:paraId="54930A81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Hapi </w:t>
            </w:r>
            <w:proofErr w:type="spellStart"/>
            <w:r w:rsidRPr="008B0E04">
              <w:rPr>
                <w:rFonts w:ascii="Arial" w:hAnsi="Arial" w:cs="Arial"/>
              </w:rPr>
              <w:t>berdei</w:t>
            </w:r>
            <w:proofErr w:type="spellEnd"/>
          </w:p>
        </w:tc>
        <w:tc>
          <w:tcPr>
            <w:tcW w:w="2269" w:type="dxa"/>
          </w:tcPr>
          <w:p w14:paraId="2806EB14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Feliz </w:t>
            </w:r>
            <w:proofErr w:type="spellStart"/>
            <w:r w:rsidRPr="008B0E04">
              <w:rPr>
                <w:rFonts w:ascii="Arial" w:hAnsi="Arial" w:cs="Arial"/>
              </w:rPr>
              <w:t>cumpleaños</w:t>
            </w:r>
            <w:proofErr w:type="spellEnd"/>
          </w:p>
        </w:tc>
      </w:tr>
      <w:tr w:rsidR="008B0E04" w:rsidRPr="008B0E04" w14:paraId="264E988F" w14:textId="77777777" w:rsidTr="008B0E04">
        <w:tc>
          <w:tcPr>
            <w:tcW w:w="2660" w:type="dxa"/>
          </w:tcPr>
          <w:p w14:paraId="2660E7B8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Get better soon</w:t>
            </w:r>
          </w:p>
        </w:tc>
        <w:tc>
          <w:tcPr>
            <w:tcW w:w="2551" w:type="dxa"/>
          </w:tcPr>
          <w:p w14:paraId="6EA6367D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Get </w:t>
            </w:r>
            <w:proofErr w:type="spellStart"/>
            <w:r w:rsidRPr="008B0E04">
              <w:rPr>
                <w:rFonts w:ascii="Arial" w:hAnsi="Arial" w:cs="Arial"/>
              </w:rPr>
              <w:t>beter</w:t>
            </w:r>
            <w:proofErr w:type="spellEnd"/>
            <w:r w:rsidRPr="008B0E04">
              <w:rPr>
                <w:rFonts w:ascii="Arial" w:hAnsi="Arial" w:cs="Arial"/>
              </w:rPr>
              <w:t xml:space="preserve"> sun</w:t>
            </w:r>
          </w:p>
        </w:tc>
        <w:tc>
          <w:tcPr>
            <w:tcW w:w="2552" w:type="dxa"/>
          </w:tcPr>
          <w:p w14:paraId="79853F89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Q' </w:t>
            </w:r>
            <w:proofErr w:type="spellStart"/>
            <w:r w:rsidRPr="008B0E04">
              <w:rPr>
                <w:rFonts w:ascii="Arial" w:hAnsi="Arial" w:cs="Arial"/>
              </w:rPr>
              <w:t>te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mejores</w:t>
            </w:r>
            <w:proofErr w:type="spellEnd"/>
            <w:r w:rsidRPr="008B0E04">
              <w:rPr>
                <w:rFonts w:ascii="Arial" w:hAnsi="Arial" w:cs="Arial"/>
              </w:rPr>
              <w:t xml:space="preserve"> pronto</w:t>
            </w:r>
          </w:p>
        </w:tc>
        <w:tc>
          <w:tcPr>
            <w:tcW w:w="2551" w:type="dxa"/>
          </w:tcPr>
          <w:p w14:paraId="07E35ACB" w14:textId="77777777" w:rsidR="00351468" w:rsidRPr="008B0E04" w:rsidRDefault="00351468" w:rsidP="008B0E04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381EC024" w14:textId="77777777" w:rsidR="00351468" w:rsidRPr="008B0E04" w:rsidRDefault="00351468" w:rsidP="008B0E04">
            <w:pPr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0EBDE6DE" w14:textId="77777777" w:rsidR="00351468" w:rsidRPr="008B0E04" w:rsidRDefault="00351468" w:rsidP="008B0E04">
            <w:pPr>
              <w:rPr>
                <w:rFonts w:ascii="Arial" w:hAnsi="Arial" w:cs="Arial"/>
              </w:rPr>
            </w:pPr>
          </w:p>
        </w:tc>
      </w:tr>
      <w:tr w:rsidR="008B0E04" w:rsidRPr="008B0E04" w14:paraId="0AD5391E" w14:textId="77777777" w:rsidTr="008B0E04">
        <w:tc>
          <w:tcPr>
            <w:tcW w:w="2660" w:type="dxa"/>
          </w:tcPr>
          <w:p w14:paraId="303F6B7C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He's in red</w:t>
            </w:r>
          </w:p>
        </w:tc>
        <w:tc>
          <w:tcPr>
            <w:tcW w:w="2551" w:type="dxa"/>
          </w:tcPr>
          <w:p w14:paraId="0C0B3D1B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Hiz</w:t>
            </w:r>
            <w:proofErr w:type="spellEnd"/>
            <w:r w:rsidRPr="008B0E04">
              <w:rPr>
                <w:rFonts w:ascii="Arial" w:hAnsi="Arial" w:cs="Arial"/>
              </w:rPr>
              <w:t xml:space="preserve"> in red</w:t>
            </w:r>
          </w:p>
        </w:tc>
        <w:tc>
          <w:tcPr>
            <w:tcW w:w="2552" w:type="dxa"/>
          </w:tcPr>
          <w:p w14:paraId="2633EC1C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Él</w:t>
            </w:r>
            <w:proofErr w:type="spell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está</w:t>
            </w:r>
            <w:proofErr w:type="spellEnd"/>
            <w:r w:rsidRPr="008B0E04">
              <w:rPr>
                <w:rFonts w:ascii="Arial" w:hAnsi="Arial" w:cs="Arial"/>
              </w:rPr>
              <w:t xml:space="preserve"> de rojo</w:t>
            </w:r>
          </w:p>
        </w:tc>
        <w:tc>
          <w:tcPr>
            <w:tcW w:w="2551" w:type="dxa"/>
          </w:tcPr>
          <w:p w14:paraId="30F5A399" w14:textId="77777777" w:rsidR="00351468" w:rsidRPr="008B0E04" w:rsidRDefault="00351468" w:rsidP="008B0E04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5A91EB9D" w14:textId="77777777" w:rsidR="00351468" w:rsidRPr="008B0E04" w:rsidRDefault="00351468" w:rsidP="008B0E04">
            <w:pPr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2B08C75E" w14:textId="77777777" w:rsidR="00351468" w:rsidRPr="008B0E04" w:rsidRDefault="00351468" w:rsidP="008B0E04">
            <w:pPr>
              <w:rPr>
                <w:rFonts w:ascii="Arial" w:hAnsi="Arial" w:cs="Arial"/>
              </w:rPr>
            </w:pPr>
          </w:p>
        </w:tc>
      </w:tr>
      <w:tr w:rsidR="008B0E04" w:rsidRPr="008B0E04" w14:paraId="3CE68449" w14:textId="77777777" w:rsidTr="008B0E04">
        <w:tc>
          <w:tcPr>
            <w:tcW w:w="2660" w:type="dxa"/>
          </w:tcPr>
          <w:p w14:paraId="30FCF0D1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Let's go in</w:t>
            </w:r>
          </w:p>
        </w:tc>
        <w:tc>
          <w:tcPr>
            <w:tcW w:w="2551" w:type="dxa"/>
          </w:tcPr>
          <w:p w14:paraId="72AF4F40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8B0E04">
              <w:rPr>
                <w:rFonts w:ascii="Arial" w:hAnsi="Arial" w:cs="Arial"/>
              </w:rPr>
              <w:t>Lets</w:t>
            </w:r>
            <w:proofErr w:type="spellEnd"/>
            <w:proofErr w:type="gramEnd"/>
            <w:r w:rsidRPr="008B0E04">
              <w:rPr>
                <w:rFonts w:ascii="Arial" w:hAnsi="Arial" w:cs="Arial"/>
              </w:rPr>
              <w:t xml:space="preserve"> </w:t>
            </w:r>
            <w:proofErr w:type="spellStart"/>
            <w:r w:rsidRPr="008B0E04">
              <w:rPr>
                <w:rFonts w:ascii="Arial" w:hAnsi="Arial" w:cs="Arial"/>
              </w:rPr>
              <w:t>gou</w:t>
            </w:r>
            <w:proofErr w:type="spellEnd"/>
            <w:r w:rsidRPr="008B0E04">
              <w:rPr>
                <w:rFonts w:ascii="Arial" w:hAnsi="Arial" w:cs="Arial"/>
              </w:rPr>
              <w:t xml:space="preserve"> in</w:t>
            </w:r>
          </w:p>
        </w:tc>
        <w:tc>
          <w:tcPr>
            <w:tcW w:w="2552" w:type="dxa"/>
          </w:tcPr>
          <w:p w14:paraId="4A803579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proofErr w:type="spellStart"/>
            <w:r w:rsidRPr="008B0E04">
              <w:rPr>
                <w:rFonts w:ascii="Arial" w:hAnsi="Arial" w:cs="Arial"/>
              </w:rPr>
              <w:t>Entremos</w:t>
            </w:r>
            <w:proofErr w:type="spellEnd"/>
          </w:p>
        </w:tc>
        <w:tc>
          <w:tcPr>
            <w:tcW w:w="2551" w:type="dxa"/>
          </w:tcPr>
          <w:p w14:paraId="33903A1A" w14:textId="77777777" w:rsidR="00351468" w:rsidRPr="008B0E04" w:rsidRDefault="00351468" w:rsidP="008B0E04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3F11B470" w14:textId="77777777" w:rsidR="00351468" w:rsidRPr="008B0E04" w:rsidRDefault="00351468" w:rsidP="008B0E04">
            <w:pPr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254400FC" w14:textId="77777777" w:rsidR="00351468" w:rsidRPr="008B0E04" w:rsidRDefault="00351468" w:rsidP="008B0E04">
            <w:pPr>
              <w:rPr>
                <w:rFonts w:ascii="Arial" w:hAnsi="Arial" w:cs="Arial"/>
              </w:rPr>
            </w:pPr>
          </w:p>
        </w:tc>
      </w:tr>
      <w:tr w:rsidR="008B0E04" w:rsidRPr="008B0E04" w14:paraId="66F7593A" w14:textId="77777777" w:rsidTr="008B0E04">
        <w:tc>
          <w:tcPr>
            <w:tcW w:w="2660" w:type="dxa"/>
          </w:tcPr>
          <w:p w14:paraId="726DBBF5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>Don't go up</w:t>
            </w:r>
          </w:p>
        </w:tc>
        <w:tc>
          <w:tcPr>
            <w:tcW w:w="2551" w:type="dxa"/>
          </w:tcPr>
          <w:p w14:paraId="76D0A53B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Don </w:t>
            </w:r>
            <w:proofErr w:type="spellStart"/>
            <w:r w:rsidRPr="008B0E04">
              <w:rPr>
                <w:rFonts w:ascii="Arial" w:hAnsi="Arial" w:cs="Arial"/>
              </w:rPr>
              <w:t>gou</w:t>
            </w:r>
            <w:proofErr w:type="spellEnd"/>
            <w:r w:rsidRPr="008B0E04">
              <w:rPr>
                <w:rFonts w:ascii="Arial" w:hAnsi="Arial" w:cs="Arial"/>
              </w:rPr>
              <w:t xml:space="preserve"> ap</w:t>
            </w:r>
          </w:p>
        </w:tc>
        <w:tc>
          <w:tcPr>
            <w:tcW w:w="2552" w:type="dxa"/>
          </w:tcPr>
          <w:p w14:paraId="3D5FB2C2" w14:textId="77777777" w:rsidR="00351468" w:rsidRPr="008B0E04" w:rsidRDefault="00000000" w:rsidP="008B0E04">
            <w:pPr>
              <w:rPr>
                <w:rFonts w:ascii="Arial" w:hAnsi="Arial" w:cs="Arial"/>
              </w:rPr>
            </w:pPr>
            <w:r w:rsidRPr="008B0E04">
              <w:rPr>
                <w:rFonts w:ascii="Arial" w:hAnsi="Arial" w:cs="Arial"/>
              </w:rPr>
              <w:t xml:space="preserve">No </w:t>
            </w:r>
            <w:proofErr w:type="spellStart"/>
            <w:r w:rsidRPr="008B0E04">
              <w:rPr>
                <w:rFonts w:ascii="Arial" w:hAnsi="Arial" w:cs="Arial"/>
              </w:rPr>
              <w:t>subas</w:t>
            </w:r>
            <w:proofErr w:type="spellEnd"/>
          </w:p>
        </w:tc>
        <w:tc>
          <w:tcPr>
            <w:tcW w:w="2551" w:type="dxa"/>
          </w:tcPr>
          <w:p w14:paraId="1B598CBA" w14:textId="77777777" w:rsidR="00351468" w:rsidRPr="008B0E04" w:rsidRDefault="00351468" w:rsidP="008B0E04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557883A6" w14:textId="77777777" w:rsidR="00351468" w:rsidRPr="008B0E04" w:rsidRDefault="00351468" w:rsidP="008B0E04">
            <w:pPr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0B5F6D78" w14:textId="77777777" w:rsidR="00351468" w:rsidRPr="008B0E04" w:rsidRDefault="00351468" w:rsidP="008B0E04">
            <w:pPr>
              <w:rPr>
                <w:rFonts w:ascii="Arial" w:hAnsi="Arial" w:cs="Arial"/>
              </w:rPr>
            </w:pPr>
          </w:p>
        </w:tc>
      </w:tr>
    </w:tbl>
    <w:p w14:paraId="3A26EE99" w14:textId="77777777" w:rsidR="00E71A81" w:rsidRPr="008B0E04" w:rsidRDefault="00E71A81" w:rsidP="008B0E04">
      <w:pPr>
        <w:rPr>
          <w:rFonts w:ascii="Arial" w:hAnsi="Arial" w:cs="Arial"/>
        </w:rPr>
      </w:pPr>
    </w:p>
    <w:sectPr w:rsidR="00E71A81" w:rsidRPr="008B0E04" w:rsidSect="008B0E0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3690042">
    <w:abstractNumId w:val="8"/>
  </w:num>
  <w:num w:numId="2" w16cid:durableId="952976689">
    <w:abstractNumId w:val="6"/>
  </w:num>
  <w:num w:numId="3" w16cid:durableId="762145956">
    <w:abstractNumId w:val="5"/>
  </w:num>
  <w:num w:numId="4" w16cid:durableId="1730108244">
    <w:abstractNumId w:val="4"/>
  </w:num>
  <w:num w:numId="5" w16cid:durableId="1753812241">
    <w:abstractNumId w:val="7"/>
  </w:num>
  <w:num w:numId="6" w16cid:durableId="1921480146">
    <w:abstractNumId w:val="3"/>
  </w:num>
  <w:num w:numId="7" w16cid:durableId="1299995454">
    <w:abstractNumId w:val="2"/>
  </w:num>
  <w:num w:numId="8" w16cid:durableId="2017807398">
    <w:abstractNumId w:val="1"/>
  </w:num>
  <w:num w:numId="9" w16cid:durableId="880628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1468"/>
    <w:rsid w:val="008B0E04"/>
    <w:rsid w:val="00AA1D8D"/>
    <w:rsid w:val="00B47730"/>
    <w:rsid w:val="00BC2B80"/>
    <w:rsid w:val="00C60207"/>
    <w:rsid w:val="00CB0664"/>
    <w:rsid w:val="00E71A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ECD640"/>
  <w14:defaultImageDpi w14:val="300"/>
  <w15:docId w15:val="{A0589E18-0D94-4267-8A26-48EF8EA4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546</Words>
  <Characters>3003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Jhon Lee Ramirez Coloma</cp:lastModifiedBy>
  <cp:revision>2</cp:revision>
  <dcterms:created xsi:type="dcterms:W3CDTF">2013-12-23T23:15:00Z</dcterms:created>
  <dcterms:modified xsi:type="dcterms:W3CDTF">2025-07-19T02:07:00Z</dcterms:modified>
  <cp:category/>
</cp:coreProperties>
</file>